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br/>
      </w:r>
    </w:p>
    <w:p>
      <w:r>
        <w:t>00:00:01,940 --&gt; 00:00:14,380</w:t>
        <w:br/>
        <w:br/>
      </w:r>
    </w:p>
    <w:p>
      <w:r>
        <w:t>m 16 2 l 3 8 l 12 8 l 12 6 l 16 6 m 33 -5 l 37 8 l 42 8 m 29 -12 l 21 -12 l 24 -10 l 24 6 l 23 8 l 30 8 l 25 -5 l 27 -10 l 31 -10 m -15 -5 l -23 8 l -7 8 m -9 -12 l 12 -12 l 2 -8 l 2 -4 l 13 -9 l 15 -7 l 2 -1 l 2 2 l 16 -4 l 16 -2 l 2 4 l 1 6 m -11 -24 l 15 -24 l 15 -22 l 1 -22 l 1 -16 l 11 -16 l 11 -19 l 25 -19 l 28 -15 l -11 -15 m -20 -22 l -24 -15 l -20 -15 m -26 -12 l -21 -12 l -32 6 l -33 6 l -33 8 l -39 8</w:t>
        <w:br/>
      </w:r>
    </w:p>
    <w:p>
      <w:r>
        <w:t>EVERYONE</w:t>
        <w:br/>
      </w:r>
    </w:p>
    <w:p>
      <w:r>
        <w:t>■</w:t>
        <w:br/>
      </w:r>
    </w:p>
    <w:p>
      <w:r>
        <w:t>Dialogue: 0,0:00:02.00,0:00:05.00,左右不逢源-片头,NTP,0,0,0,,\h翻译   Walk  小魔女蒙娜  Jada  ics</w:t>
        <w:br/>
      </w:r>
    </w:p>
    <w:p>
      <w:r>
        <w:t>\h 校对   霉霉  Claire      轴   梓梓</w:t>
        <w:br/>
      </w:r>
    </w:p>
    <w:p>
      <w:r>
        <w:t>\h压制  冰岛     监制  霉霉  Claire</w:t>
        <w:br/>
      </w:r>
    </w:p>
    <w:p>
      <w:r>
        <w:t xml:space="preserve">　不逢源 第八季 第二十一集</w:t>
        <w:br/>
      </w:r>
    </w:p>
    <w:p>
      <w:r>
        <w:t>左 右</w:t>
        <w:br/>
      </w:r>
    </w:p>
    <w:p>
      <w:r>
        <w:br/>
        <w:br/>
      </w:r>
    </w:p>
    <w:p>
      <w:r>
        <w:t>本字幕由大家字幕组原创翻译</w:t>
        <w:br/>
        <w:br/>
      </w:r>
    </w:p>
    <w:p>
      <w:r>
        <w:t>若有心加入我们</w:t>
        <w:br/>
        <w:br/>
      </w:r>
    </w:p>
    <w:p>
      <w:r>
        <w:t>请联系QQ群：428872140</w:t>
        <w:br/>
      </w:r>
    </w:p>
    <w:p>
      <w:r>
        <w:t>找不到糖霜了吗</w:t>
        <w:br/>
        <w:br/>
      </w:r>
    </w:p>
    <w:p>
      <w:r>
        <w:t>Uh-oh. Frosting emergency?</w:t>
        <w:br/>
      </w:r>
    </w:p>
    <w:p>
      <w:r>
        <w:t>你好像有一罐备用糖霜放在药橱里</w:t>
        <w:br/>
        <w:br/>
      </w:r>
    </w:p>
    <w:p>
      <w:r>
        <w:t>I think you have a back-up can in the medicine cabinet.</w:t>
        <w:br/>
      </w:r>
    </w:p>
    <w:p>
      <w:r>
        <w:t>不 我在找别的东西</w:t>
        <w:br/>
        <w:br/>
      </w:r>
    </w:p>
    <w:p>
      <w:r>
        <w:t>No, I'm looking for something else.</w:t>
        <w:br/>
      </w:r>
    </w:p>
    <w:p>
      <w:r>
        <w:t>不要说"备用糖霜" 好像我经常需要一样</w:t>
        <w:br/>
        <w:br/>
      </w:r>
    </w:p>
    <w:p>
      <w:r>
        <w:t>And don't say "Back-up can" Like it's a regular thing.</w:t>
        <w:br/>
      </w:r>
    </w:p>
    <w:p>
      <w:r>
        <w:t>我随时可以戒掉糖霜的</w:t>
        <w:br/>
        <w:br/>
      </w:r>
    </w:p>
    <w:p>
      <w:r>
        <w:t>I can stop whenever I want.</w:t>
        <w:br/>
      </w:r>
    </w:p>
    <w:p>
      <w:r>
        <w:t>你最近有看到什么东西</w:t>
        <w:br/>
        <w:br/>
      </w:r>
    </w:p>
    <w:p>
      <w:r>
        <w:t>Hey, have you seen anything around the house recently</w:t>
        <w:br/>
      </w:r>
    </w:p>
    <w:p>
      <w:r>
        <w:t>像是我藏起来的吗</w:t>
        <w:br/>
        <w:br/>
      </w:r>
    </w:p>
    <w:p>
      <w:r>
        <w:t>that looks like I might have hidden it?</w:t>
        <w:br/>
      </w:r>
    </w:p>
    <w:p>
      <w:r>
        <w:t>给爸爸的生日礼物吗？</w:t>
        <w:br/>
        <w:br/>
      </w:r>
    </w:p>
    <w:p>
      <w:r>
        <w:t>Ooh, is it for Dad's birthday?</w:t>
        <w:br/>
      </w:r>
    </w:p>
    <w:p>
      <w:r>
        <w:t>不 这件事很重要</w:t>
        <w:br/>
        <w:br/>
      </w:r>
    </w:p>
    <w:p>
      <w:r>
        <w:t>No, this is for something important.</w:t>
        <w:br/>
      </w:r>
    </w:p>
    <w:p>
      <w:r>
        <w:t>Axl再过几周就毕业了</w:t>
        <w:br/>
        <w:br/>
      </w:r>
    </w:p>
    <w:p>
      <w:r>
        <w:t>Axl's graduating in a few weeks,</w:t>
        <w:br/>
      </w:r>
    </w:p>
    <w:p>
      <w:r>
        <w:t>但我找不到给他的礼物了</w:t>
        <w:br/>
        <w:br/>
      </w:r>
    </w:p>
    <w:p>
      <w:r>
        <w:t>and I can't find the present I got him.</w:t>
        <w:br/>
      </w:r>
    </w:p>
    <w:p>
      <w:r>
        <w:t>大概是一年前 我在一家商店</w:t>
        <w:br/>
        <w:br/>
      </w:r>
    </w:p>
    <w:p>
      <w:r>
        <w:t>I was in a store, like, a year ago,</w:t>
        <w:br/>
      </w:r>
    </w:p>
    <w:p>
      <w:r>
        <w:t>碰到这个东西</w:t>
        <w:br/>
        <w:br/>
      </w:r>
    </w:p>
    <w:p>
      <w:r>
        <w:t>and I stumbled across this thing...</w:t>
        <w:br/>
      </w:r>
    </w:p>
    <w:p>
      <w:r>
        <w:t>它触动了我 而且特别有寓意</w:t>
        <w:br/>
        <w:br/>
      </w:r>
    </w:p>
    <w:p>
      <w:r>
        <w:t>it was touching, it was sentimental,</w:t>
        <w:br/>
      </w:r>
    </w:p>
    <w:p>
      <w:r>
        <w:t>简直是完美的礼物</w:t>
        <w:br/>
        <w:br/>
      </w:r>
    </w:p>
    <w:p>
      <w:r>
        <w:t>it was the perfect gift.</w:t>
        <w:br/>
      </w:r>
    </w:p>
    <w:p>
      <w:r>
        <w:t>－所以是什么礼物？ －我想不起来了</w:t>
        <w:br/>
        <w:br/>
      </w:r>
    </w:p>
    <w:p>
      <w:r>
        <w:t>- So what is it? - I don't remember.</w:t>
        <w:br/>
      </w:r>
    </w:p>
    <w:p>
      <w:r>
        <w:t>好像是这么大个儿</w:t>
        <w:br/>
        <w:br/>
      </w:r>
    </w:p>
    <w:p>
      <w:r>
        <w:t>I mean, it was like yea big</w:t>
        <w:br/>
      </w:r>
    </w:p>
    <w:p>
      <w:r>
        <w:t>或者这么大</w:t>
        <w:br/>
        <w:br/>
      </w:r>
    </w:p>
    <w:p>
      <w:r>
        <w:t>or yea big.</w:t>
        <w:br/>
      </w:r>
    </w:p>
    <w:p>
      <w:r>
        <w:t>我不确定</w:t>
        <w:br/>
        <w:br/>
      </w:r>
    </w:p>
    <w:p>
      <w:r>
        <w:t>I don't know.</w:t>
        <w:br/>
      </w:r>
    </w:p>
    <w:p>
      <w:r>
        <w:t>我扔到这附近了 但是...</w:t>
        <w:br/>
        <w:br/>
      </w:r>
    </w:p>
    <w:p>
      <w:r>
        <w:t>I threw it in here somewhere, but I...</w:t>
        <w:br/>
      </w:r>
    </w:p>
    <w:p>
      <w:r>
        <w:t>我的备用饼干</w:t>
        <w:br/>
        <w:br/>
      </w:r>
    </w:p>
    <w:p>
      <w:r>
        <w:t>ooh, my back-up cookies.</w:t>
        <w:br/>
      </w:r>
    </w:p>
    <w:p>
      <w:r>
        <w:t>别说话</w:t>
        <w:br/>
        <w:br/>
      </w:r>
    </w:p>
    <w:p>
      <w:r>
        <w:t>Shut up.</w:t>
        <w:br/>
      </w:r>
    </w:p>
    <w:p>
      <w:r>
        <w:t>没事的</w:t>
        <w:br/>
        <w:br/>
      </w:r>
    </w:p>
    <w:p>
      <w:r>
        <w:t>It's okay.</w:t>
        <w:br/>
      </w:r>
    </w:p>
    <w:p>
      <w:r>
        <w:t>考虑一下我们记得的事情吧</w:t>
        <w:br/>
        <w:br/>
      </w:r>
    </w:p>
    <w:p>
      <w:r>
        <w:t>So regarding things we can remember,</w:t>
        <w:br/>
      </w:r>
    </w:p>
    <w:p>
      <w:r>
        <w:t>爸爸的生日我们怎么过？</w:t>
        <w:br/>
        <w:br/>
      </w:r>
    </w:p>
    <w:p>
      <w:r>
        <w:t>what are we doing for Dad's birthday?</w:t>
        <w:br/>
      </w:r>
    </w:p>
    <w:p>
      <w:r>
        <w:t>我不会在这个人身上浪费任何精力的</w:t>
        <w:br/>
        <w:br/>
      </w:r>
    </w:p>
    <w:p>
      <w:r>
        <w:t>I'm not wasting any energy on that guy.</w:t>
        <w:br/>
      </w:r>
    </w:p>
    <w:p>
      <w:r>
        <w:t>你知道他的生日最没趣了</w:t>
        <w:br/>
        <w:br/>
      </w:r>
    </w:p>
    <w:p>
      <w:r>
        <w:t>You know he's the least-fun birthday person ever.</w:t>
        <w:br/>
      </w:r>
    </w:p>
    <w:p>
      <w:r>
        <w:t>他不喜欢别人唱生日歌</w:t>
        <w:br/>
        <w:br/>
      </w:r>
    </w:p>
    <w:p>
      <w:r>
        <w:t>He doesn't want to be sung to.</w:t>
        <w:br/>
      </w:r>
    </w:p>
    <w:p>
      <w:r>
        <w:t>也不想要礼物</w:t>
        <w:br/>
        <w:br/>
      </w:r>
    </w:p>
    <w:p>
      <w:r>
        <w:t>He doesn't want any presents.</w:t>
        <w:br/>
      </w:r>
    </w:p>
    <w:p>
      <w:r>
        <w:t>我打算把那块在福惠超市停电大甩卖时候</w:t>
        <w:br/>
        <w:br/>
      </w:r>
    </w:p>
    <w:p>
      <w:r>
        <w:t>I'm just gonna defrost that steak we got cheap</w:t>
        <w:br/>
      </w:r>
    </w:p>
    <w:p>
      <w:r>
        <w:t>买的便宜牛排给他解冻一下做了</w:t>
        <w:br/>
        <w:br/>
      </w:r>
    </w:p>
    <w:p>
      <w:r>
        <w:t>at the Frugal Hoosier power-outage sale</w:t>
        <w:br/>
      </w:r>
    </w:p>
    <w:p>
      <w:r>
        <w:t>然后让他一个人呆着就好</w:t>
        <w:br/>
        <w:br/>
      </w:r>
    </w:p>
    <w:p>
      <w:r>
        <w:t>and leave him alone.</w:t>
        <w:br/>
      </w:r>
    </w:p>
    <w:p>
      <w:r>
        <w:t>他会很开心的</w:t>
        <w:br/>
        <w:br/>
      </w:r>
    </w:p>
    <w:p>
      <w:r>
        <w:t>He'll be happy.</w:t>
        <w:br/>
      </w:r>
    </w:p>
    <w:p>
      <w:r>
        <w:t>我们不能什么都不做</w:t>
        <w:br/>
        <w:br/>
      </w:r>
    </w:p>
    <w:p>
      <w:r>
        <w:t>Okay, we can't just not do anything.</w:t>
        <w:br/>
      </w:r>
    </w:p>
    <w:p>
      <w:r>
        <w:t>他为了让我能上学 卖掉了他的尿布生意</w:t>
        <w:br/>
        <w:br/>
      </w:r>
    </w:p>
    <w:p>
      <w:r>
        <w:t>He sold his diaper business so I could go to school.</w:t>
        <w:br/>
      </w:r>
    </w:p>
    <w:p>
      <w:r>
        <w:t>而且人过五十</w:t>
        <w:br/>
        <w:br/>
      </w:r>
    </w:p>
    <w:p>
      <w:r>
        <w:t>Besides, when you're over 50,</w:t>
        <w:br/>
      </w:r>
    </w:p>
    <w:p>
      <w:r>
        <w:t>必须珍惜每一个生日</w:t>
        <w:br/>
        <w:br/>
      </w:r>
    </w:p>
    <w:p>
      <w:r>
        <w:t>you have to cherish every birthday.</w:t>
        <w:br/>
      </w:r>
    </w:p>
    <w:p>
      <w:r>
        <w:t>这话是什么意思</w:t>
        <w:br/>
        <w:br/>
      </w:r>
    </w:p>
    <w:p>
      <w:r>
        <w:t>What's that supposed to mean?</w:t>
        <w:br/>
      </w:r>
    </w:p>
    <w:p>
      <w:r>
        <w:t>-没什么 - 我了解你的意思</w:t>
        <w:br/>
        <w:br/>
      </w:r>
    </w:p>
    <w:p>
      <w:r>
        <w:t>- Nothing. - I know what it means.</w:t>
        <w:br/>
      </w:r>
    </w:p>
    <w:p>
      <w:r>
        <w:t>帮我想想 我会把东西藏在哪里呢</w:t>
        <w:br/>
        <w:br/>
      </w:r>
    </w:p>
    <w:p>
      <w:r>
        <w:t>Listen, where would I have hidden something</w:t>
        <w:br/>
      </w:r>
    </w:p>
    <w:p>
      <w:r>
        <w:t>一个我能找到 但是别人找不到的地方？</w:t>
        <w:br/>
        <w:br/>
      </w:r>
    </w:p>
    <w:p>
      <w:r>
        <w:t>that I know I could find, but nobody else would?</w:t>
        <w:br/>
      </w:r>
    </w:p>
    <w:p>
      <w:r>
        <w:t>地下室?</w:t>
        <w:br/>
        <w:br/>
      </w:r>
    </w:p>
    <w:p>
      <w:r>
        <w:t>The basement?</w:t>
        <w:br/>
      </w:r>
    </w:p>
    <w:p>
      <w:r>
        <w:t>不 我不会把东西藏在地下室</w:t>
        <w:br/>
        <w:br/>
      </w:r>
    </w:p>
    <w:p>
      <w:r>
        <w:t>No, I don't hide things in the basement.</w:t>
        <w:br/>
      </w:r>
    </w:p>
    <w:p>
      <w:r>
        <w:t>难道我放了吗?</w:t>
        <w:br/>
        <w:br/>
      </w:r>
    </w:p>
    <w:p>
      <w:r>
        <w:t>Or do I?</w:t>
        <w:br/>
      </w:r>
    </w:p>
    <w:p>
      <w:r>
        <w:t>不要年过五十</w:t>
        <w:br/>
        <w:br/>
      </w:r>
    </w:p>
    <w:p>
      <w:r>
        <w:t>Don't turn over 50.</w:t>
        <w:br/>
      </w:r>
    </w:p>
    <w:p>
      <w:r>
        <w:t>嗨 朋友</w:t>
        <w:br/>
        <w:br/>
      </w:r>
    </w:p>
    <w:p>
      <w:r>
        <w:t>Hey, friend.</w:t>
        <w:br/>
      </w:r>
    </w:p>
    <w:p>
      <w:r>
        <w:t>你好 Dylan</w:t>
        <w:br/>
        <w:br/>
      </w:r>
    </w:p>
    <w:p>
      <w:r>
        <w:t>Hi, Dylan.</w:t>
        <w:br/>
      </w:r>
    </w:p>
    <w:p>
      <w:r>
        <w:t>你就让我的手悬在这儿吗？</w:t>
        <w:br/>
        <w:br/>
      </w:r>
    </w:p>
    <w:p>
      <w:r>
        <w:t>You're just gonna leave me hanging?</w:t>
        <w:br/>
      </w:r>
    </w:p>
    <w:p>
      <w:r>
        <w:t>用得着每天都握手吗</w:t>
        <w:br/>
        <w:br/>
      </w:r>
    </w:p>
    <w:p>
      <w:r>
        <w:t>Do we have to do this every day?</w:t>
        <w:br/>
      </w:r>
    </w:p>
    <w:p>
      <w:r>
        <w:t>我只想去教室</w:t>
        <w:br/>
        <w:br/>
      </w:r>
    </w:p>
    <w:p>
      <w:r>
        <w:t>I just want to get to class.</w:t>
        <w:br/>
      </w:r>
    </w:p>
    <w:p>
      <w:r>
        <w:t>你在说什么呀</w:t>
        <w:br/>
        <w:br/>
      </w:r>
    </w:p>
    <w:p>
      <w:r>
        <w:t>What are you talking about?</w:t>
        <w:br/>
      </w:r>
    </w:p>
    <w:p>
      <w:r>
        <w:t>我只是想和我的好伙计打个招呼</w:t>
        <w:br/>
        <w:br/>
      </w:r>
    </w:p>
    <w:p>
      <w:r>
        <w:t>I'm just trying to greet my pal</w:t>
        <w:br/>
      </w:r>
    </w:p>
    <w:p>
      <w:r>
        <w:t>来一个友善的握手</w:t>
        <w:br/>
        <w:br/>
      </w:r>
    </w:p>
    <w:p>
      <w:r>
        <w:t>with a friendly handshake.</w:t>
        <w:br/>
      </w:r>
    </w:p>
    <w:p>
      <w:r>
        <w:t>你知道我们不是朋友</w:t>
        <w:br/>
        <w:br/>
      </w:r>
    </w:p>
    <w:p>
      <w:r>
        <w:t>You know we're not friends.</w:t>
        <w:br/>
      </w:r>
    </w:p>
    <w:p>
      <w:r>
        <w:t>我们当然是朋友 朋友之间要干什么呢</w:t>
        <w:br/>
        <w:br/>
      </w:r>
    </w:p>
    <w:p>
      <w:r>
        <w:t>Sure, we are. And what do friends do?</w:t>
        <w:br/>
      </w:r>
    </w:p>
    <w:p>
      <w:r>
        <w:t>握手</w:t>
        <w:br/>
        <w:br/>
      </w:r>
    </w:p>
    <w:p>
      <w:r>
        <w:t>They shake hands.</w:t>
        <w:br/>
      </w:r>
    </w:p>
    <w:p>
      <w:r>
        <w:t>我来和你握手</w:t>
        <w:br/>
        <w:br/>
      </w:r>
    </w:p>
    <w:p>
      <w:r>
        <w:t>I'll shake your hand.</w:t>
        <w:br/>
      </w:r>
    </w:p>
    <w:p>
      <w:r>
        <w:t>离我男朋友远点</w:t>
        <w:br/>
        <w:br/>
      </w:r>
    </w:p>
    <w:p>
      <w:r>
        <w:t>Leave my boyfriend alone.</w:t>
        <w:br/>
      </w:r>
    </w:p>
    <w:p>
      <w:r>
        <w:t>你真是个怪胎</w:t>
        <w:br/>
        <w:br/>
      </w:r>
    </w:p>
    <w:p>
      <w:r>
        <w:t>You're a weirdo.</w:t>
        <w:br/>
      </w:r>
    </w:p>
    <w:p>
      <w:r>
        <w:t>谢谢</w:t>
        <w:br/>
        <w:br/>
      </w:r>
    </w:p>
    <w:p>
      <w:r>
        <w:t>Thanks.</w:t>
        <w:br/>
      </w:r>
    </w:p>
    <w:p>
      <w:r>
        <w:t>走吧 Brick</w:t>
        <w:br/>
        <w:br/>
      </w:r>
    </w:p>
    <w:p>
      <w:r>
        <w:t>Let's go, Brick.</w:t>
        <w:br/>
      </w:r>
    </w:p>
    <w:p>
      <w:r>
        <w:t>我来帮你拿</w:t>
        <w:br/>
        <w:br/>
      </w:r>
    </w:p>
    <w:p>
      <w:r>
        <w:t>Let me get that for you.</w:t>
        <w:br/>
      </w:r>
    </w:p>
    <w:p>
      <w:r>
        <w:t>你在这儿呀</w:t>
        <w:br/>
        <w:br/>
      </w:r>
    </w:p>
    <w:p>
      <w:r>
        <w:t>Ah, there you are.</w:t>
        <w:br/>
      </w:r>
    </w:p>
    <w:p>
      <w:r>
        <w:t>听好了</w:t>
        <w:br/>
        <w:br/>
      </w:r>
    </w:p>
    <w:p>
      <w:r>
        <w:t>Okay, listen.</w:t>
        <w:br/>
      </w:r>
    </w:p>
    <w:p>
      <w:r>
        <w:t>我在为老爸的生日做视频</w:t>
        <w:br/>
        <w:br/>
      </w:r>
    </w:p>
    <w:p>
      <w:r>
        <w:t>I'm making a video for Dad's birthday.</w:t>
        <w:br/>
      </w:r>
    </w:p>
    <w:p>
      <w:r>
        <w:t>想象一下 他最亲近和亲爱的人们</w:t>
        <w:br/>
        <w:br/>
      </w:r>
    </w:p>
    <w:p>
      <w:r>
        <w:t>Picture this... his nearest and dearest</w:t>
        <w:br/>
      </w:r>
    </w:p>
    <w:p>
      <w:r>
        <w:t>口述一些温暖的回忆和趣事</w:t>
        <w:br/>
        <w:br/>
      </w:r>
    </w:p>
    <w:p>
      <w:r>
        <w:t>recounting fond memories and funny stories</w:t>
        <w:br/>
      </w:r>
    </w:p>
    <w:p>
      <w:r>
        <w:t>然后编辑成一个纪念品</w:t>
        <w:br/>
        <w:br/>
      </w:r>
    </w:p>
    <w:p>
      <w:r>
        <w:t>all edited together into a cherished keepsake</w:t>
        <w:br/>
      </w:r>
    </w:p>
    <w:p>
      <w:r>
        <w:t>这个视频他可以看一辈子</w:t>
        <w:br/>
        <w:br/>
      </w:r>
    </w:p>
    <w:p>
      <w:r>
        <w:t>he can watch for the rest of his life.</w:t>
        <w:br/>
      </w:r>
    </w:p>
    <w:p>
      <w:r>
        <w:t>我还没开始做</w:t>
        <w:br/>
        <w:br/>
      </w:r>
    </w:p>
    <w:p>
      <w:r>
        <w:t>I haven't even made it yet,</w:t>
        <w:br/>
      </w:r>
    </w:p>
    <w:p>
      <w:r>
        <w:t>但我已经等不及要送给他了</w:t>
        <w:br/>
        <w:br/>
      </w:r>
    </w:p>
    <w:p>
      <w:r>
        <w:t>and I can't wait to give it to him.</w:t>
        <w:br/>
      </w:r>
    </w:p>
    <w:p>
      <w:r>
        <w:t>他会喜欢的</w:t>
        <w:br/>
        <w:br/>
      </w:r>
    </w:p>
    <w:p>
      <w:r>
        <w:t>Oh, he'll love it.</w:t>
        <w:br/>
      </w:r>
    </w:p>
    <w:p>
      <w:r>
        <w:t>你还记得你5岁的时候</w:t>
        <w:br/>
        <w:br/>
      </w:r>
    </w:p>
    <w:p>
      <w:r>
        <w:t>Okay, do you remember when you were 5</w:t>
        <w:br/>
      </w:r>
    </w:p>
    <w:p>
      <w:r>
        <w:t>想给自己化妆</w:t>
        <w:br/>
        <w:br/>
      </w:r>
    </w:p>
    <w:p>
      <w:r>
        <w:t>and you wanted to wear makeup</w:t>
        <w:br/>
      </w:r>
    </w:p>
    <w:p>
      <w:r>
        <w:t>用永久马克笔涂花了自己的眼睛吗</w:t>
        <w:br/>
        <w:br/>
      </w:r>
    </w:p>
    <w:p>
      <w:r>
        <w:t>so you colored in your eyelid with permanent marker?</w:t>
        <w:br/>
      </w:r>
    </w:p>
    <w:p>
      <w:r>
        <w:t>那个想法都比这个好100倍</w:t>
        <w:br/>
        <w:br/>
      </w:r>
    </w:p>
    <w:p>
      <w:r>
        <w:t>That idea was 100 times better than this one.</w:t>
        <w:br/>
      </w:r>
    </w:p>
    <w:p>
      <w:r>
        <w:t>所以你要给他什么好东西呢</w:t>
        <w:br/>
        <w:br/>
      </w:r>
    </w:p>
    <w:p>
      <w:r>
        <w:t>Okay, well, what are you gonna get him that's so great?</w:t>
        <w:br/>
      </w:r>
    </w:p>
    <w:p>
      <w:r>
        <w:t>什么都不给</w:t>
        <w:br/>
        <w:br/>
      </w:r>
    </w:p>
    <w:p>
      <w:r>
        <w:t>I'm not getting him anything.</w:t>
        <w:br/>
      </w:r>
    </w:p>
    <w:p>
      <w:r>
        <w:t>我存在的每一天都是给他的礼物</w:t>
        <w:br/>
        <w:br/>
      </w:r>
    </w:p>
    <w:p>
      <w:r>
        <w:t>Every day, I give him the gift</w:t>
        <w:br/>
      </w:r>
    </w:p>
    <w:p>
      <w:r>
        <w:t>毕竟我是唯一一个把他的遗传基因发扬光大的</w:t>
        <w:br/>
        <w:br/>
      </w:r>
    </w:p>
    <w:p>
      <w:r>
        <w:t>of being the only positive reflection of his DNA.</w:t>
        <w:br/>
      </w:r>
    </w:p>
    <w:p>
      <w:r>
        <w:t>我要做这个视频</w:t>
        <w:br/>
        <w:br/>
      </w:r>
    </w:p>
    <w:p>
      <w:r>
        <w:t>Okay, look, I'm doing this,</w:t>
        <w:br/>
      </w:r>
    </w:p>
    <w:p>
      <w:r>
        <w:t>所以明天3点你要准备好上镜</w:t>
        <w:br/>
        <w:br/>
      </w:r>
    </w:p>
    <w:p>
      <w:r>
        <w:t>so I need you to be camera-ready tomorrow at 3:00.</w:t>
        <w:br/>
      </w:r>
    </w:p>
    <w:p>
      <w:r>
        <w:t>预习一下问题</w:t>
        <w:br/>
        <w:br/>
      </w:r>
    </w:p>
    <w:p>
      <w:r>
        <w:t>Study the questions.</w:t>
        <w:br/>
      </w:r>
    </w:p>
    <w:p>
      <w:r>
        <w:t>我不想听到任何"呃" "啊" "随便吧"这种词</w:t>
        <w:br/>
        <w:br/>
      </w:r>
    </w:p>
    <w:p>
      <w:r>
        <w:t>I don't want to hear any "Uhs" Or "Ums" Or "Whatevers."</w:t>
        <w:br/>
      </w:r>
    </w:p>
    <w:p>
      <w:r>
        <w:t>"如果爸爸是动物，他会是什么动物?"</w:t>
        <w:br/>
        <w:br/>
      </w:r>
    </w:p>
    <w:p>
      <w:r>
        <w:t>"If Dad was an animal, which one would he be?"</w:t>
        <w:br/>
      </w:r>
    </w:p>
    <w:p>
      <w:r>
        <w:t>"我更喜欢爸爸的哪件格子衬衫</w:t>
        <w:br/>
        <w:br/>
      </w:r>
    </w:p>
    <w:p>
      <w:r>
        <w:t>"Which one of Dad's plaid shirts is my favorite,</w:t>
        <w:br/>
      </w:r>
    </w:p>
    <w:p>
      <w:r>
        <w:t>深蓝色还是浅蓝色?”</w:t>
        <w:br/>
        <w:br/>
      </w:r>
    </w:p>
    <w:p>
      <w:r>
        <w:t>the dark blue or the light blue?"</w:t>
        <w:br/>
      </w:r>
    </w:p>
    <w:p>
      <w:r>
        <w:t>我觉得至少要有一个好玩的问题</w:t>
        <w:br/>
        <w:br/>
      </w:r>
    </w:p>
    <w:p>
      <w:r>
        <w:t>Yeah, I wanted to have at least one funny question.</w:t>
        <w:br/>
      </w:r>
    </w:p>
    <w:p>
      <w:r>
        <w:t>一点都不好玩</w:t>
        <w:br/>
        <w:br/>
      </w:r>
    </w:p>
    <w:p>
      <w:r>
        <w:t>Well, you didn't.</w:t>
        <w:br/>
      </w:r>
    </w:p>
    <w:p>
      <w:r>
        <w:t>什么?</w:t>
        <w:br/>
        <w:br/>
      </w:r>
    </w:p>
    <w:p>
      <w:r>
        <w:t>Uh, what?</w:t>
        <w:br/>
      </w:r>
    </w:p>
    <w:p>
      <w:r>
        <w:t>你咋了?</w:t>
        <w:br/>
        <w:br/>
      </w:r>
    </w:p>
    <w:p>
      <w:r>
        <w:t>What's with you?</w:t>
        <w:br/>
      </w:r>
    </w:p>
    <w:p>
      <w:r>
        <w:t>没什么</w:t>
        <w:br/>
        <w:br/>
      </w:r>
    </w:p>
    <w:p>
      <w:r>
        <w:t>Nothing.</w:t>
        <w:br/>
      </w:r>
    </w:p>
    <w:p>
      <w:r>
        <w:t>聊天愉快</w:t>
        <w:br/>
        <w:br/>
      </w:r>
    </w:p>
    <w:p>
      <w:r>
        <w:t>Good talk.</w:t>
        <w:br/>
      </w:r>
    </w:p>
    <w:p>
      <w:r>
        <w:t>好吧 被你发现了</w:t>
        <w:br/>
        <w:br/>
      </w:r>
    </w:p>
    <w:p>
      <w:r>
        <w:t>All right, you dragged it out of me.</w:t>
        <w:br/>
      </w:r>
    </w:p>
    <w:p>
      <w:r>
        <w:t>是跟Cindy有关的事情</w:t>
        <w:br/>
        <w:br/>
      </w:r>
    </w:p>
    <w:p>
      <w:r>
        <w:t>It's something to do with Cindy.</w:t>
        <w:br/>
      </w:r>
    </w:p>
    <w:p>
      <w:r>
        <w:t>怎么 你亲她用的梯子丢了吗</w:t>
        <w:br/>
        <w:br/>
      </w:r>
    </w:p>
    <w:p>
      <w:r>
        <w:t>What? Did you lose the stepladder you use to kiss her?</w:t>
        <w:br/>
      </w:r>
    </w:p>
    <w:p>
      <w:r>
        <w:t>搞笑</w:t>
        <w:br/>
        <w:br/>
      </w:r>
    </w:p>
    <w:p>
      <w:r>
        <w:t>Funny.</w:t>
        <w:br/>
      </w:r>
    </w:p>
    <w:p>
      <w:r>
        <w:t>其实我一直觉得自己是个现代人</w:t>
        <w:br/>
        <w:br/>
      </w:r>
    </w:p>
    <w:p>
      <w:r>
        <w:t>You know, I've always considered myself a modern man.</w:t>
        <w:br/>
      </w:r>
    </w:p>
    <w:p>
      <w:r>
        <w:t>我相信女性的权力也是人权</w:t>
        <w:br/>
        <w:br/>
      </w:r>
    </w:p>
    <w:p>
      <w:r>
        <w:t>I believe women's rights are human rights, but...</w:t>
        <w:br/>
      </w:r>
    </w:p>
    <w:p>
      <w:r>
        <w:t>但是今天我被欺负了</w:t>
        <w:br/>
        <w:br/>
      </w:r>
    </w:p>
    <w:p>
      <w:r>
        <w:t>...today I was getting bullied.</w:t>
        <w:br/>
      </w:r>
    </w:p>
    <w:p>
      <w:r>
        <w:t>你被人欺负了？</w:t>
        <w:br/>
        <w:br/>
      </w:r>
    </w:p>
    <w:p>
      <w:r>
        <w:t>You were getting bullied?</w:t>
        <w:br/>
      </w:r>
    </w:p>
    <w:p>
      <w:r>
        <w:t>你没事吧？</w:t>
        <w:br/>
        <w:br/>
      </w:r>
    </w:p>
    <w:p>
      <w:r>
        <w:t>Are you okay?</w:t>
        <w:br/>
      </w:r>
    </w:p>
    <w:p>
      <w:r>
        <w:t>需要我介入教训一下那个人吗</w:t>
        <w:br/>
        <w:br/>
      </w:r>
    </w:p>
    <w:p>
      <w:r>
        <w:t>Do I need to step in and talk some sense into this guy?</w:t>
        <w:br/>
      </w:r>
    </w:p>
    <w:p>
      <w:r>
        <w:t>不用</w:t>
        <w:br/>
        <w:br/>
      </w:r>
    </w:p>
    <w:p>
      <w:r>
        <w:t>No.</w:t>
        <w:br/>
      </w:r>
    </w:p>
    <w:p>
      <w:r>
        <w:t>Cindy把他赶走了</w:t>
        <w:br/>
        <w:br/>
      </w:r>
    </w:p>
    <w:p>
      <w:r>
        <w:t>Cindy chased him away.</w:t>
        <w:br/>
      </w:r>
    </w:p>
    <w:p>
      <w:r>
        <w:t>- 哇哦 - 是啊</w:t>
        <w:br/>
        <w:br/>
      </w:r>
    </w:p>
    <w:p>
      <w:r>
        <w:t>- Whoa. - I know.</w:t>
        <w:br/>
      </w:r>
    </w:p>
    <w:p>
      <w:r>
        <w:t>相比于女朋友帮我出头</w:t>
        <w:br/>
        <w:br/>
      </w:r>
    </w:p>
    <w:p>
      <w:r>
        <w:t>Being bullied didn't bother me so much</w:t>
        <w:br/>
      </w:r>
    </w:p>
    <w:p>
      <w:r>
        <w:t>被欺负反而没有太让我觉得怎么样</w:t>
        <w:br/>
        <w:br/>
      </w:r>
    </w:p>
    <w:p>
      <w:r>
        <w:t>as having my girlfriend stick up for me.</w:t>
        <w:br/>
      </w:r>
    </w:p>
    <w:p>
      <w:r>
        <w:t>让我更困扰的是她帮我出头</w:t>
        <w:br/>
        <w:br/>
      </w:r>
    </w:p>
    <w:p>
      <w:r>
        <w:t>It made me feel... less than</w:t>
        <w:br/>
      </w:r>
    </w:p>
    <w:p>
      <w:r>
        <w:t>因为Cindy是个女孩</w:t>
        <w:br/>
        <w:br/>
      </w:r>
    </w:p>
    <w:p>
      <w:r>
        <w:t>'cause Cindy's a girl,</w:t>
        <w:br/>
      </w:r>
    </w:p>
    <w:p>
      <w:r>
        <w:t>虽然不应该这么想</w:t>
        <w:br/>
        <w:br/>
      </w:r>
    </w:p>
    <w:p>
      <w:r>
        <w:t>but it shouldn't have.</w:t>
        <w:br/>
      </w:r>
    </w:p>
    <w:p>
      <w:r>
        <w:t>不 绝对应该这么想</w:t>
        <w:br/>
        <w:br/>
      </w:r>
    </w:p>
    <w:p>
      <w:r>
        <w:t>No, it definitely should have.</w:t>
        <w:br/>
      </w:r>
    </w:p>
    <w:p>
      <w:r>
        <w:t>真的很丢人</w:t>
        <w:br/>
        <w:br/>
      </w:r>
    </w:p>
    <w:p>
      <w:r>
        <w:t>That is super embarrassing.</w:t>
        <w:br/>
      </w:r>
    </w:p>
    <w:p>
      <w:r>
        <w:t>快告诉我没有人围观</w:t>
        <w:br/>
        <w:br/>
      </w:r>
    </w:p>
    <w:p>
      <w:r>
        <w:t>Just tell me it wasn't in front of people</w:t>
        <w:br/>
      </w:r>
    </w:p>
    <w:p>
      <w:r>
        <w:t>而且没人知道你是Heck家的人</w:t>
        <w:br/>
        <w:br/>
      </w:r>
    </w:p>
    <w:p>
      <w:r>
        <w:t>and they don't know you're a Heck.</w:t>
        <w:br/>
      </w:r>
    </w:p>
    <w:p>
      <w:r>
        <w:t>我倒是可以这么说</w:t>
        <w:br/>
        <w:br/>
      </w:r>
    </w:p>
    <w:p>
      <w:r>
        <w:t>I mean, I could tell you that.</w:t>
        <w:br/>
      </w:r>
    </w:p>
    <w:p>
      <w:r>
        <w:t>我也不知道</w:t>
        <w:br/>
        <w:br/>
      </w:r>
    </w:p>
    <w:p>
      <w:r>
        <w:t>I don't know.</w:t>
        <w:br/>
      </w:r>
    </w:p>
    <w:p>
      <w:r>
        <w:t>以前这些事从没困扰过我</w:t>
        <w:br/>
        <w:br/>
      </w:r>
    </w:p>
    <w:p>
      <w:r>
        <w:t>In the past, it's never bothered me</w:t>
        <w:br/>
      </w:r>
    </w:p>
    <w:p>
      <w:r>
        <w:t>在50码冲刺中</w:t>
        <w:br/>
        <w:br/>
      </w:r>
    </w:p>
    <w:p>
      <w:r>
        <w:t>to be the kid who has to take a water break</w:t>
        <w:br/>
      </w:r>
    </w:p>
    <w:p>
      <w:r>
        <w:t>需要中途休息喝口水</w:t>
        <w:br/>
        <w:br/>
      </w:r>
    </w:p>
    <w:p>
      <w:r>
        <w:t>during the 50-yard dash</w:t>
        <w:br/>
      </w:r>
    </w:p>
    <w:p>
      <w:r>
        <w:t>或者在午餐的时候剥不开香蕉</w:t>
        <w:br/>
        <w:br/>
      </w:r>
    </w:p>
    <w:p>
      <w:r>
        <w:t>or the guy at lunch who can't open his own banana,</w:t>
        <w:br/>
      </w:r>
    </w:p>
    <w:p>
      <w:r>
        <w:t>但是我无法接受</w:t>
        <w:br/>
        <w:br/>
      </w:r>
    </w:p>
    <w:p>
      <w:r>
        <w:t>but I'm having trouble accepting the fact</w:t>
        <w:br/>
      </w:r>
    </w:p>
    <w:p>
      <w:r>
        <w:t>我女朋友比我更强壮的事实</w:t>
        <w:br/>
        <w:br/>
      </w:r>
    </w:p>
    <w:p>
      <w:r>
        <w:t>that my girlfriend is stronger than me.</w:t>
        <w:br/>
      </w:r>
    </w:p>
    <w:p>
      <w:r>
        <w:t>我也不知道该怎么面对</w:t>
        <w:br/>
        <w:br/>
      </w:r>
    </w:p>
    <w:p>
      <w:r>
        <w:t>And I don't know what to do about it.</w:t>
        <w:br/>
      </w:r>
    </w:p>
    <w:p>
      <w:r>
        <w:t>也许我应该长点肌肉</w:t>
        <w:br/>
        <w:br/>
      </w:r>
    </w:p>
    <w:p>
      <w:r>
        <w:t>I'm thinking I might need to get</w:t>
        <w:br/>
      </w:r>
    </w:p>
    <w:p>
      <w:r>
        <w:t>像书里写的那样</w:t>
        <w:br/>
        <w:br/>
      </w:r>
    </w:p>
    <w:p>
      <w:r>
        <w:t>some of those muscles I've read about.</w:t>
        <w:br/>
      </w:r>
    </w:p>
    <w:p>
      <w:r>
        <w:t>那很巧 我可以帮你</w:t>
        <w:br/>
        <w:br/>
      </w:r>
    </w:p>
    <w:p>
      <w:r>
        <w:t>Mm. Well, it just so happens, I can help you with that.</w:t>
        <w:br/>
      </w:r>
    </w:p>
    <w:p>
      <w:r>
        <w:t>- 真的吗 - 对啊</w:t>
        <w:br/>
        <w:br/>
      </w:r>
    </w:p>
    <w:p>
      <w:r>
        <w:t>- Really? - Mm-hmm.</w:t>
        <w:br/>
      </w:r>
    </w:p>
    <w:p>
      <w:r>
        <w:t>让我来快速改造你</w:t>
        <w:br/>
        <w:br/>
      </w:r>
    </w:p>
    <w:p>
      <w:r>
        <w:t>I'll whip you into shape in no time.</w:t>
        <w:br/>
      </w:r>
    </w:p>
    <w:p>
      <w:r>
        <w:t>我们先测量一下你现在是什么水平</w:t>
        <w:br/>
        <w:br/>
      </w:r>
    </w:p>
    <w:p>
      <w:r>
        <w:t>We just got to gauge your starting point,</w:t>
        <w:br/>
      </w:r>
    </w:p>
    <w:p>
      <w:r>
        <w:t>给你拿个香蕉试试</w:t>
        <w:br/>
        <w:br/>
      </w:r>
    </w:p>
    <w:p>
      <w:r>
        <w:t>so, uh, let's get a banana in here.</w:t>
        <w:br/>
      </w:r>
    </w:p>
    <w:p>
      <w:r>
        <w:t>讲真 我们应该拿一个香蕉</w:t>
        <w:br/>
        <w:br/>
      </w:r>
    </w:p>
    <w:p>
      <w:r>
        <w:t>But seriously, we should get a banana.</w:t>
        <w:br/>
      </w:r>
    </w:p>
    <w:p>
      <w:r>
        <w:t>妈 你还好吗</w:t>
        <w:br/>
        <w:br/>
      </w:r>
    </w:p>
    <w:p>
      <w:r>
        <w:t>Mom, are you okay?</w:t>
        <w:br/>
      </w:r>
    </w:p>
    <w:p>
      <w:r>
        <w:t>嘘</w:t>
        <w:br/>
        <w:br/>
      </w:r>
    </w:p>
    <w:p>
      <w:r>
        <w:t>Shh.</w:t>
        <w:br/>
      </w:r>
    </w:p>
    <w:p>
      <w:r>
        <w:t>我在努力回想</w:t>
        <w:br/>
        <w:br/>
      </w:r>
    </w:p>
    <w:p>
      <w:r>
        <w:t>I'm trying to picture</w:t>
        <w:br/>
      </w:r>
    </w:p>
    <w:p>
      <w:r>
        <w:t>最后看到Axl礼物的地方</w:t>
        <w:br/>
        <w:br/>
      </w:r>
    </w:p>
    <w:p>
      <w:r>
        <w:t>the last place I saw Axl's present.</w:t>
        <w:br/>
      </w:r>
    </w:p>
    <w:p>
      <w:r>
        <w:t>和礼物到底是什么</w:t>
        <w:br/>
        <w:br/>
      </w:r>
    </w:p>
    <w:p>
      <w:r>
        <w:t>And also what it was.</w:t>
        <w:br/>
      </w:r>
    </w:p>
    <w:p>
      <w:r>
        <w:t>好的 那你收到我的邮件了吗</w:t>
        <w:br/>
        <w:br/>
      </w:r>
    </w:p>
    <w:p>
      <w:r>
        <w:t>Okay, but did you get my e-mail?</w:t>
        <w:br/>
      </w:r>
    </w:p>
    <w:p>
      <w:r>
        <w:t>标题写的是</w:t>
        <w:br/>
        <w:br/>
      </w:r>
    </w:p>
    <w:p>
      <w:r>
        <w:t>The subject line was,</w:t>
        <w:br/>
      </w:r>
    </w:p>
    <w:p>
      <w:r>
        <w:t>"重大机密-不要在老爸面前打开"</w:t>
        <w:br/>
        <w:br/>
      </w:r>
    </w:p>
    <w:p>
      <w:r>
        <w:t>"Super Top Secret Do Not Open in Front of Dad."</w:t>
        <w:br/>
      </w:r>
    </w:p>
    <w:p>
      <w:r>
        <w:t>不是所有你发的邮件我都会看的 Sue</w:t>
        <w:br/>
        <w:br/>
      </w:r>
    </w:p>
    <w:p>
      <w:r>
        <w:t>I don't read all your e-mails, Sue.</w:t>
        <w:br/>
      </w:r>
    </w:p>
    <w:p>
      <w:r>
        <w:t>你总是给我发好多邮件</w:t>
        <w:br/>
        <w:br/>
      </w:r>
    </w:p>
    <w:p>
      <w:r>
        <w:t>You e-mail me a lot.</w:t>
        <w:br/>
      </w:r>
    </w:p>
    <w:p>
      <w:r>
        <w:t>你得在明天拍摄之前</w:t>
        <w:br/>
        <w:br/>
      </w:r>
    </w:p>
    <w:p>
      <w:r>
        <w:t>Well, I need you to read over these questions</w:t>
        <w:br/>
      </w:r>
    </w:p>
    <w:p>
      <w:r>
        <w:t>- 看看这些问题啊 - 拍摄</w:t>
        <w:br/>
        <w:br/>
      </w:r>
    </w:p>
    <w:p>
      <w:r>
        <w:t>- before I film you tomorrow. - Film me?</w:t>
        <w:br/>
      </w:r>
    </w:p>
    <w:p>
      <w:r>
        <w:t>等等 你到底要做什么</w:t>
        <w:br/>
        <w:br/>
      </w:r>
    </w:p>
    <w:p>
      <w:r>
        <w:t>Wait, what exactly are you doing?</w:t>
        <w:br/>
      </w:r>
    </w:p>
    <w:p>
      <w:r>
        <w:t>我以为你给他做一个</w:t>
        <w:br/>
        <w:br/>
      </w:r>
    </w:p>
    <w:p>
      <w:r>
        <w:t>I thought you were making him</w:t>
        <w:br/>
      </w:r>
    </w:p>
    <w:p>
      <w:r>
        <w:t>发光的卡片或者是发光饼干</w:t>
        <w:br/>
        <w:br/>
      </w:r>
    </w:p>
    <w:p>
      <w:r>
        <w:t>a glitter card or glitter cookies.</w:t>
        <w:br/>
      </w:r>
    </w:p>
    <w:p>
      <w:r>
        <w:t>- 你做发光的东西还蛮擅长的 - 不是</w:t>
        <w:br/>
        <w:br/>
      </w:r>
    </w:p>
    <w:p>
      <w:r>
        <w:t>- You're so good with glitter. - No.</w:t>
        <w:br/>
      </w:r>
    </w:p>
    <w:p>
      <w:r>
        <w:t>我要给爸爸做一个</w:t>
        <w:br/>
        <w:br/>
      </w:r>
    </w:p>
    <w:p>
      <w:r>
        <w:t>I'm making him a video</w:t>
        <w:br/>
      </w:r>
    </w:p>
    <w:p>
      <w:r>
        <w:t>大家都说他好的视频</w:t>
        <w:br/>
        <w:br/>
      </w:r>
    </w:p>
    <w:p>
      <w:r>
        <w:t>of people saying nice things about Dad.</w:t>
        <w:br/>
      </w:r>
    </w:p>
    <w:p>
      <w:r>
        <w:t>Sue 他不会喜欢的</w:t>
        <w:br/>
        <w:br/>
      </w:r>
    </w:p>
    <w:p>
      <w:r>
        <w:t>Oh, Sue, he's gonna hate that.</w:t>
        <w:br/>
      </w:r>
    </w:p>
    <w:p>
      <w:r>
        <w:t>怎么会呢 他肯定会喜欢的</w:t>
        <w:br/>
        <w:br/>
      </w:r>
    </w:p>
    <w:p>
      <w:r>
        <w:t>What? No, he's gonna love it.</w:t>
        <w:br/>
      </w:r>
    </w:p>
    <w:p>
      <w:r>
        <w:t>我知道他表面看起来很强硬</w:t>
        <w:br/>
        <w:br/>
      </w:r>
    </w:p>
    <w:p>
      <w:r>
        <w:t>I know he acts like a tough guy,</w:t>
        <w:br/>
      </w:r>
    </w:p>
    <w:p>
      <w:r>
        <w:t>但是他内心很柔软的</w:t>
        <w:br/>
        <w:br/>
      </w:r>
    </w:p>
    <w:p>
      <w:r>
        <w:t>but he's got the squooshiest center.</w:t>
        <w:br/>
      </w:r>
    </w:p>
    <w:p>
      <w:r>
        <w:t>你没见过他看海洋奇缘的样子 我看到了</w:t>
        <w:br/>
        <w:br/>
      </w:r>
    </w:p>
    <w:p>
      <w:r>
        <w:t>You didn't see him at "Moana." I did.</w:t>
        <w:br/>
      </w:r>
    </w:p>
    <w:p>
      <w:r>
        <w:t>我认识你爸爸已经20多年了</w:t>
        <w:br/>
        <w:br/>
      </w:r>
    </w:p>
    <w:p>
      <w:r>
        <w:t>Look, I've known your dad for over 20 years.</w:t>
        <w:br/>
      </w:r>
    </w:p>
    <w:p>
      <w:r>
        <w:t>他可不是柔软的人</w:t>
        <w:br/>
        <w:br/>
      </w:r>
    </w:p>
    <w:p>
      <w:r>
        <w:t>There's no squoosh in there.</w:t>
        <w:br/>
      </w:r>
    </w:p>
    <w:p>
      <w:r>
        <w:t>他看了这个视频之后</w:t>
        <w:br/>
        <w:br/>
      </w:r>
    </w:p>
    <w:p>
      <w:r>
        <w:t>Well, there is definitely gonna be some softening</w:t>
        <w:br/>
      </w:r>
    </w:p>
    <w:p>
      <w:r>
        <w:t>肯定会变柔软</w:t>
        <w:br/>
        <w:br/>
      </w:r>
    </w:p>
    <w:p>
      <w:r>
        <w:t>after this video.</w:t>
        <w:br/>
      </w:r>
    </w:p>
    <w:p>
      <w:r>
        <w:t>相信我</w:t>
        <w:br/>
        <w:br/>
      </w:r>
    </w:p>
    <w:p>
      <w:r>
        <w:t>I can promise you that.</w:t>
        <w:br/>
      </w:r>
    </w:p>
    <w:p>
      <w:r>
        <w:t>好了 你需要先看一下这些问题</w:t>
        <w:br/>
        <w:br/>
      </w:r>
    </w:p>
    <w:p>
      <w:r>
        <w:t>Now, I need you to read over these questions.</w:t>
        <w:br/>
      </w:r>
    </w:p>
    <w:p>
      <w:r>
        <w:t>我可就靠你</w:t>
        <w:br/>
        <w:br/>
      </w:r>
    </w:p>
    <w:p>
      <w:r>
        <w:t>I am counting on you</w:t>
        <w:br/>
      </w:r>
    </w:p>
    <w:p>
      <w:r>
        <w:t>来煽情了</w:t>
        <w:br/>
        <w:br/>
      </w:r>
    </w:p>
    <w:p>
      <w:r>
        <w:t>for all the emotional tender stuff.</w:t>
        <w:br/>
      </w:r>
    </w:p>
    <w:p>
      <w:r>
        <w:t>我连自己买的礼物都找不到了</w:t>
        <w:br/>
        <w:br/>
      </w:r>
    </w:p>
    <w:p>
      <w:r>
        <w:t>I can't even find the present.</w:t>
        <w:br/>
      </w:r>
    </w:p>
    <w:p>
      <w:r>
        <w:t>怎么可能回忆起以前为什么会爱你们老爸</w:t>
        <w:br/>
        <w:br/>
      </w:r>
    </w:p>
    <w:p>
      <w:r>
        <w:t>How am I supposed to remember why I used to love your dad?</w:t>
        <w:br/>
      </w:r>
    </w:p>
    <w:p>
      <w:r>
        <w:t>好的 你需要的东西都在这了</w:t>
        <w:br/>
        <w:br/>
      </w:r>
    </w:p>
    <w:p>
      <w:r>
        <w:t>Okay, got everything you need right here...</w:t>
        <w:br/>
      </w:r>
    </w:p>
    <w:p>
      <w:r>
        <w:t>卧推 弯举 深蹲</w:t>
        <w:br/>
        <w:br/>
      </w:r>
    </w:p>
    <w:p>
      <w:r>
        <w:t>bench, curls, squats.</w:t>
        <w:br/>
      </w:r>
    </w:p>
    <w:p>
      <w:r>
        <w:t>但 第一项练习</w:t>
        <w:br/>
        <w:br/>
      </w:r>
    </w:p>
    <w:p>
      <w:r>
        <w:t>But our first exercise...</w:t>
        <w:br/>
      </w:r>
    </w:p>
    <w:p>
      <w:r>
        <w:t>是扔掉笔记本</w:t>
        <w:br/>
        <w:br/>
      </w:r>
    </w:p>
    <w:p>
      <w:r>
        <w:t>...notebook toss.</w:t>
        <w:br/>
      </w:r>
    </w:p>
    <w:p>
      <w:r>
        <w:t>Brick 你不要写</w:t>
        <w:br/>
        <w:br/>
      </w:r>
    </w:p>
    <w:p>
      <w:r>
        <w:t>Brick, you don't got to be writing it.</w:t>
        <w:br/>
      </w:r>
    </w:p>
    <w:p>
      <w:r>
        <w:t>要做</w:t>
        <w:br/>
        <w:br/>
      </w:r>
    </w:p>
    <w:p>
      <w:r>
        <w:t>We're gonna be doing it.</w:t>
        <w:br/>
      </w:r>
    </w:p>
    <w:p>
      <w:r>
        <w:t>我以为做之前要先学习一下</w:t>
        <w:br/>
        <w:br/>
      </w:r>
    </w:p>
    <w:p>
      <w:r>
        <w:t>I thought there was gonna be a learning portion first.</w:t>
        <w:br/>
      </w:r>
    </w:p>
    <w:p>
      <w:r>
        <w:t>我不想逞英雄</w:t>
        <w:br/>
        <w:br/>
      </w:r>
    </w:p>
    <w:p>
      <w:r>
        <w:t>I don't need to be a hero.</w:t>
        <w:br/>
      </w:r>
    </w:p>
    <w:p>
      <w:r>
        <w:t>不用担心</w:t>
        <w:br/>
        <w:br/>
      </w:r>
    </w:p>
    <w:p>
      <w:r>
        <w:t>There's no danger of that.</w:t>
        <w:br/>
      </w:r>
    </w:p>
    <w:p>
      <w:r>
        <w:t>来 我先给你演示一下你的目标</w:t>
        <w:br/>
        <w:br/>
      </w:r>
    </w:p>
    <w:p>
      <w:r>
        <w:t>Now, let me show you what you're aiming for here.</w:t>
        <w:br/>
      </w:r>
    </w:p>
    <w:p>
      <w:r>
        <w:t>有点生疏了</w:t>
        <w:br/>
        <w:br/>
      </w:r>
    </w:p>
    <w:p>
      <w:r>
        <w:t>Must be a little rusty.</w:t>
        <w:br/>
      </w:r>
    </w:p>
    <w:p>
      <w:r>
        <w:t>最近没锻炼</w:t>
        <w:br/>
        <w:br/>
      </w:r>
    </w:p>
    <w:p>
      <w:r>
        <w:t>I haven't been training.</w:t>
        <w:br/>
      </w:r>
    </w:p>
    <w:p>
      <w:r>
        <w:t>赛季结束以后我都没怎么锻炼</w:t>
        <w:br/>
        <w:br/>
      </w:r>
    </w:p>
    <w:p>
      <w:r>
        <w:t>I kind of shut the gun show down after football ended.</w:t>
        <w:br/>
      </w:r>
    </w:p>
    <w:p>
      <w:r>
        <w:t>哦 不</w:t>
        <w:br/>
        <w:br/>
      </w:r>
    </w:p>
    <w:p>
      <w:r>
        <w:t>Oh, no.</w:t>
        <w:br/>
      </w:r>
    </w:p>
    <w:p>
      <w:r>
        <w:t>我的天</w:t>
        <w:br/>
        <w:br/>
      </w:r>
    </w:p>
    <w:p>
      <w:r>
        <w:t>Oh, God.</w:t>
        <w:br/>
      </w:r>
    </w:p>
    <w:p>
      <w:r>
        <w:t>地板是不是不平啊</w:t>
        <w:br/>
        <w:br/>
      </w:r>
    </w:p>
    <w:p>
      <w:r>
        <w:t>I don't think this floor is level.</w:t>
        <w:br/>
      </w:r>
    </w:p>
    <w:p>
      <w:r>
        <w:t>注意我的身体是保持直线的</w:t>
        <w:br/>
        <w:br/>
      </w:r>
    </w:p>
    <w:p>
      <w:r>
        <w:t>Notice how straight I'm keeping my body.</w:t>
        <w:br/>
      </w:r>
    </w:p>
    <w:p>
      <w:r>
        <w:t>双臂保持平衡</w:t>
        <w:br/>
        <w:br/>
      </w:r>
    </w:p>
    <w:p>
      <w:r>
        <w:t>Arms parallel.</w:t>
        <w:br/>
      </w:r>
    </w:p>
    <w:p>
      <w:r>
        <w:t>一直 保持...</w:t>
        <w:br/>
        <w:br/>
      </w:r>
    </w:p>
    <w:p>
      <w:r>
        <w:t>Always... maintain...</w:t>
        <w:br/>
      </w:r>
    </w:p>
    <w:p>
      <w:r>
        <w:t>正确的姿势</w:t>
        <w:br/>
        <w:br/>
      </w:r>
    </w:p>
    <w:p>
      <w:r>
        <w:t>...proper form.</w:t>
        <w:br/>
      </w:r>
    </w:p>
    <w:p>
      <w:r>
        <w:t>等会我会捡起来的</w:t>
        <w:br/>
        <w:br/>
      </w:r>
    </w:p>
    <w:p>
      <w:r>
        <w:t>I'll pick those up.</w:t>
        <w:br/>
      </w:r>
    </w:p>
    <w:p>
      <w:r>
        <w:t>那么</w:t>
        <w:br/>
        <w:br/>
      </w:r>
    </w:p>
    <w:p>
      <w:r>
        <w:t>So...</w:t>
        <w:br/>
      </w:r>
    </w:p>
    <w:p>
      <w:r>
        <w:t>我要做多少个呢</w:t>
        <w:br/>
        <w:br/>
      </w:r>
    </w:p>
    <w:p>
      <w:r>
        <w:t>how many of those should I do?</w:t>
        <w:br/>
      </w:r>
    </w:p>
    <w:p>
      <w:r>
        <w:t>我记得那次爸爸带我去打网球</w:t>
        <w:br/>
        <w:br/>
      </w:r>
    </w:p>
    <w:p>
      <w:r>
        <w:t>I remember the time Dad took me to play tennis.</w:t>
        <w:br/>
      </w:r>
    </w:p>
    <w:p>
      <w:r>
        <w:t>我我带了书过去 结果他生气了</w:t>
        <w:br/>
        <w:br/>
      </w:r>
    </w:p>
    <w:p>
      <w:r>
        <w:t>He got mad 'cause I brought my books,</w:t>
        <w:br/>
      </w:r>
    </w:p>
    <w:p>
      <w:r>
        <w:t>气得他脖子上的青筋暴起</w:t>
        <w:br/>
        <w:br/>
      </w:r>
    </w:p>
    <w:p>
      <w:r>
        <w:t>which the veins in his neck start popping out, but...</w:t>
        <w:br/>
      </w:r>
    </w:p>
    <w:p>
      <w:r>
        <w:t>停</w:t>
        <w:br/>
        <w:br/>
      </w:r>
    </w:p>
    <w:p>
      <w:r>
        <w:t>Cut.</w:t>
        <w:br/>
      </w:r>
    </w:p>
    <w:p>
      <w:r>
        <w:t>Brick 我需要的是美好的回忆</w:t>
        <w:br/>
        <w:br/>
      </w:r>
    </w:p>
    <w:p>
      <w:r>
        <w:t>Brick, these are supposed to be nice memories.</w:t>
        <w:br/>
      </w:r>
    </w:p>
    <w:p>
      <w:r>
        <w:t>这就是美好的回忆啊</w:t>
        <w:br/>
        <w:br/>
      </w:r>
    </w:p>
    <w:p>
      <w:r>
        <w:t>Uh, that is a nice memory.</w:t>
        <w:br/>
      </w:r>
    </w:p>
    <w:p>
      <w:r>
        <w:t>爸爸和我不怎么在一起的</w:t>
        <w:br/>
        <w:br/>
      </w:r>
    </w:p>
    <w:p>
      <w:r>
        <w:t>Dad and I don't do a lot together.</w:t>
        <w:br/>
      </w:r>
    </w:p>
    <w:p>
      <w:r>
        <w:t>好吧 但听起来不怎么好</w:t>
        <w:br/>
        <w:br/>
      </w:r>
    </w:p>
    <w:p>
      <w:r>
        <w:t>Okay, well, it doesn't sound so nice.</w:t>
        <w:br/>
      </w:r>
    </w:p>
    <w:p>
      <w:r>
        <w:t>我需要的是发自内心真诚的美好 快点想想</w:t>
        <w:br/>
        <w:br/>
      </w:r>
    </w:p>
    <w:p>
      <w:r>
        <w:t>Now I want heartfelt, so step it up.</w:t>
        <w:br/>
      </w:r>
    </w:p>
    <w:p>
      <w:r>
        <w:t>让我感受到感情</w:t>
        <w:br/>
        <w:br/>
      </w:r>
    </w:p>
    <w:p>
      <w:r>
        <w:t>Okay, make me feel something.</w:t>
        <w:br/>
      </w:r>
    </w:p>
    <w:p>
      <w:r>
        <w:t>开始</w:t>
        <w:br/>
        <w:br/>
      </w:r>
    </w:p>
    <w:p>
      <w:r>
        <w:t>And... action.</w:t>
        <w:br/>
      </w:r>
    </w:p>
    <w:p>
      <w:r>
        <w:t>这是关于爸爸的一件趣事</w:t>
        <w:br/>
        <w:br/>
      </w:r>
    </w:p>
    <w:p>
      <w:r>
        <w:t>Here's a fond memory with Dad...</w:t>
        <w:br/>
      </w:r>
    </w:p>
    <w:p>
      <w:r>
        <w:t>就是他教我开车的那次</w:t>
        <w:br/>
        <w:br/>
      </w:r>
    </w:p>
    <w:p>
      <w:r>
        <w:t>the time he tried to teach me how to drive.</w:t>
        <w:br/>
      </w:r>
    </w:p>
    <w:p>
      <w:r>
        <w:t>那次他脖子上的青筋真的是暴起</w:t>
        <w:br/>
        <w:br/>
      </w:r>
    </w:p>
    <w:p>
      <w:r>
        <w:t>The veins were really popping out of his neck then.</w:t>
        <w:br/>
      </w:r>
    </w:p>
    <w:p>
      <w:r>
        <w:t>Brick 不要总说他的青筋</w:t>
        <w:br/>
        <w:br/>
      </w:r>
    </w:p>
    <w:p>
      <w:r>
        <w:t>Brick, stop talking about veins.</w:t>
        <w:br/>
      </w:r>
    </w:p>
    <w:p>
      <w:r>
        <w:t>好吧 对不起</w:t>
        <w:br/>
        <w:br/>
      </w:r>
    </w:p>
    <w:p>
      <w:r>
        <w:t>Oh, all right, fine. Sorry.</w:t>
        <w:br/>
      </w:r>
    </w:p>
    <w:p>
      <w:r>
        <w:t>我想想</w:t>
        <w:br/>
        <w:br/>
      </w:r>
    </w:p>
    <w:p>
      <w:r>
        <w:t>Um, let's see.</w:t>
        <w:br/>
      </w:r>
    </w:p>
    <w:p>
      <w:r>
        <w:t>我对爸爸最好的回忆</w:t>
        <w:br/>
        <w:br/>
      </w:r>
    </w:p>
    <w:p>
      <w:r>
        <w:t>Well, one of my best times with Dad</w:t>
        <w:br/>
      </w:r>
    </w:p>
    <w:p>
      <w:r>
        <w:t>就是他让我扫叶子的那次</w:t>
        <w:br/>
        <w:br/>
      </w:r>
    </w:p>
    <w:p>
      <w:r>
        <w:t>was when he had me rake leaves.</w:t>
        <w:br/>
      </w:r>
    </w:p>
    <w:p>
      <w:r>
        <w:t>很有趣 因为那个时候我才9岁</w:t>
        <w:br/>
        <w:br/>
      </w:r>
    </w:p>
    <w:p>
      <w:r>
        <w:t>It was funny 'cause I was probably 9 at the time,</w:t>
        <w:br/>
      </w:r>
    </w:p>
    <w:p>
      <w:r>
        <w:t>我担心叶子被会燃烧起火</w:t>
        <w:br/>
        <w:br/>
      </w:r>
    </w:p>
    <w:p>
      <w:r>
        <w:t>and I was worried about the leaves being incinerated...</w:t>
        <w:br/>
      </w:r>
    </w:p>
    <w:p>
      <w:r>
        <w:t>停</w:t>
        <w:br/>
        <w:br/>
      </w:r>
    </w:p>
    <w:p>
      <w:r>
        <w:t>Cut.</w:t>
        <w:br/>
      </w:r>
    </w:p>
    <w:p>
      <w:r>
        <w:t>妈妈 我好不容易录到Brick说几句好话</w:t>
        <w:br/>
        <w:br/>
      </w:r>
    </w:p>
    <w:p>
      <w:r>
        <w:t>Mom, I was finally getting something good out of Brick,</w:t>
        <w:br/>
      </w:r>
    </w:p>
    <w:p>
      <w:r>
        <w:t>结果你入镜了</w:t>
        <w:br/>
        <w:br/>
      </w:r>
    </w:p>
    <w:p>
      <w:r>
        <w:t>and you're ruining my shot.</w:t>
        <w:br/>
      </w:r>
    </w:p>
    <w:p>
      <w:r>
        <w:t>我马上就能找到了</w:t>
        <w:br/>
        <w:br/>
      </w:r>
    </w:p>
    <w:p>
      <w:r>
        <w:t>I am so close.</w:t>
        <w:br/>
      </w:r>
    </w:p>
    <w:p>
      <w:r>
        <w:t>你可以在任何地方拍你爸爸的礼物啊</w:t>
        <w:br/>
        <w:br/>
      </w:r>
    </w:p>
    <w:p>
      <w:r>
        <w:t>You can film Dad's thing anywhere.</w:t>
        <w:br/>
      </w:r>
    </w:p>
    <w:p>
      <w:r>
        <w:t>我不想破坏这个惊喜</w:t>
        <w:br/>
        <w:br/>
      </w:r>
    </w:p>
    <w:p>
      <w:r>
        <w:t>I don't want to spoil the surprise.</w:t>
        <w:br/>
      </w:r>
    </w:p>
    <w:p>
      <w:r>
        <w:t>这可是个秘密</w:t>
        <w:br/>
        <w:br/>
      </w:r>
    </w:p>
    <w:p>
      <w:r>
        <w:t>It's a secret.</w:t>
        <w:br/>
      </w:r>
    </w:p>
    <w:p>
      <w:r>
        <w:t>我知道一个公开的秘密</w:t>
        <w:br/>
        <w:br/>
      </w:r>
    </w:p>
    <w:p>
      <w:r>
        <w:t>Here's something that's not a secret.</w:t>
        <w:br/>
      </w:r>
    </w:p>
    <w:p>
      <w:r>
        <w:t>爸爸不会喜欢这个视频的</w:t>
        <w:br/>
        <w:br/>
      </w:r>
    </w:p>
    <w:p>
      <w:r>
        <w:t>Dad's gonna hate this video.</w:t>
        <w:br/>
      </w:r>
    </w:p>
    <w:p>
      <w:r>
        <w:t>好吧 如果是别人做的 他可能不会喜欢</w:t>
        <w:br/>
        <w:br/>
      </w:r>
    </w:p>
    <w:p>
      <w:r>
        <w:t>Okay, from other people, he might hate it,</w:t>
        <w:br/>
      </w:r>
    </w:p>
    <w:p>
      <w:r>
        <w:t>但我做的不会</w:t>
        <w:br/>
        <w:br/>
      </w:r>
    </w:p>
    <w:p>
      <w:r>
        <w:t>but not from me.</w:t>
        <w:br/>
      </w:r>
    </w:p>
    <w:p>
      <w:r>
        <w:t>好了 Mom 你能走出我的镜头了吗</w:t>
        <w:br/>
        <w:br/>
      </w:r>
    </w:p>
    <w:p>
      <w:r>
        <w:t>Now, Mom, will you please get out of my shot?</w:t>
        <w:br/>
      </w:r>
    </w:p>
    <w:p>
      <w:r>
        <w:t>Brick好不容易讲了一个没有青筋的故事</w:t>
        <w:br/>
        <w:br/>
      </w:r>
    </w:p>
    <w:p>
      <w:r>
        <w:t>I finally had a vein-free story from Brick,</w:t>
        <w:br/>
      </w:r>
    </w:p>
    <w:p>
      <w:r>
        <w:t>还被你给破坏了</w:t>
        <w:br/>
        <w:br/>
      </w:r>
    </w:p>
    <w:p>
      <w:r>
        <w:t>and you screwed it up.</w:t>
        <w:br/>
      </w:r>
    </w:p>
    <w:p>
      <w:r>
        <w:t>其实不是</w:t>
        <w:br/>
        <w:br/>
      </w:r>
    </w:p>
    <w:p>
      <w:r>
        <w:t>That's actually not true.</w:t>
        <w:br/>
      </w:r>
    </w:p>
    <w:p>
      <w:r>
        <w:t>故事的结尾会呼应 提到他的青筋</w:t>
        <w:br/>
        <w:br/>
      </w:r>
    </w:p>
    <w:p>
      <w:r>
        <w:t>The end of the story comes around nicely back to veins.</w:t>
        <w:br/>
      </w:r>
    </w:p>
    <w:p>
      <w:r>
        <w:t>- Brick - 太好了</w:t>
        <w:br/>
        <w:br/>
      </w:r>
    </w:p>
    <w:p>
      <w:r>
        <w:t>- Brick. - Yes!</w:t>
        <w:br/>
      </w:r>
    </w:p>
    <w:p>
      <w:r>
        <w:t>就是这个</w:t>
        <w:br/>
        <w:br/>
      </w:r>
    </w:p>
    <w:p>
      <w:r>
        <w:t>This is it.</w:t>
        <w:br/>
      </w:r>
    </w:p>
    <w:p>
      <w:r>
        <w:t>我想起来了</w:t>
        <w:br/>
        <w:br/>
      </w:r>
    </w:p>
    <w:p>
      <w:r>
        <w:t>Now I remember.</w:t>
        <w:br/>
      </w:r>
    </w:p>
    <w:p>
      <w:r>
        <w:t>我在甜甜圈店</w:t>
        <w:br/>
        <w:br/>
      </w:r>
    </w:p>
    <w:p>
      <w:r>
        <w:t>I was at the doughnut shop,</w:t>
        <w:br/>
      </w:r>
    </w:p>
    <w:p>
      <w:r>
        <w:t>隔壁的店铺Giftery礼品店 刚刚开张</w:t>
        <w:br/>
        <w:br/>
      </w:r>
    </w:p>
    <w:p>
      <w:r>
        <w:t>and this new store, The Giftery, had opened next door.</w:t>
        <w:br/>
      </w:r>
    </w:p>
    <w:p>
      <w:r>
        <w:t>我就过去打发时间</w:t>
        <w:br/>
        <w:br/>
      </w:r>
    </w:p>
    <w:p>
      <w:r>
        <w:t>I was in there killing time,</w:t>
        <w:br/>
      </w:r>
    </w:p>
    <w:p>
      <w:r>
        <w:t>然后我看到了这个堪称完美的</w:t>
        <w:br/>
        <w:br/>
      </w:r>
    </w:p>
    <w:p>
      <w:r>
        <w:t>when I came across this absolutely perfect...</w:t>
        <w:br/>
      </w:r>
    </w:p>
    <w:p>
      <w:r>
        <w:t>鞋拔子</w:t>
        <w:br/>
        <w:br/>
      </w:r>
    </w:p>
    <w:p>
      <w:r>
        <w:t>Shoe horn?</w:t>
        <w:br/>
      </w:r>
    </w:p>
    <w:p>
      <w:r>
        <w:t>不不不 这可不是一般的鞋拔子</w:t>
        <w:br/>
        <w:br/>
      </w:r>
    </w:p>
    <w:p>
      <w:r>
        <w:t>No, no, no, it's not just a shoe horn.</w:t>
        <w:br/>
      </w:r>
    </w:p>
    <w:p>
      <w:r>
        <w:t>这是 商务人士奢华鞋具</w:t>
        <w:br/>
        <w:br/>
      </w:r>
    </w:p>
    <w:p>
      <w:r>
        <w:t>It's the "Busy Businessman's Luxury Shoe Care Kit."</w:t>
        <w:br/>
      </w:r>
    </w:p>
    <w:p>
      <w:r>
        <w:t>明白了吗</w:t>
        <w:br/>
        <w:br/>
      </w:r>
    </w:p>
    <w:p>
      <w:r>
        <w:t>Oh, yeah, get it?</w:t>
        <w:br/>
      </w:r>
    </w:p>
    <w:p>
      <w:r>
        <w:t>因为Axl是学商科的</w:t>
        <w:br/>
        <w:br/>
      </w:r>
    </w:p>
    <w:p>
      <w:r>
        <w:t>'Cause Axl's a business major.</w:t>
        <w:br/>
      </w:r>
    </w:p>
    <w:p>
      <w:r>
        <w:t>我记得当时我觉得这个东西等他找到工作时</w:t>
        <w:br/>
        <w:br/>
      </w:r>
    </w:p>
    <w:p>
      <w:r>
        <w:t>I remember thinking this would be symbolic</w:t>
        <w:br/>
      </w:r>
    </w:p>
    <w:p>
      <w:r>
        <w:t>是有象征意义的</w:t>
        <w:br/>
        <w:br/>
      </w:r>
    </w:p>
    <w:p>
      <w:r>
        <w:t>for when he gets a job.</w:t>
        <w:br/>
      </w:r>
    </w:p>
    <w:p>
      <w:r>
        <w:t>我是说 这一套里面还有鞋油 鞋刷</w:t>
        <w:br/>
        <w:br/>
      </w:r>
    </w:p>
    <w:p>
      <w:r>
        <w:t>I mean, it's got polish and a little applicator,</w:t>
        <w:br/>
      </w:r>
    </w:p>
    <w:p>
      <w:r>
        <w:t>装在这小盒子里 还方便携带</w:t>
        <w:br/>
        <w:br/>
      </w:r>
    </w:p>
    <w:p>
      <w:r>
        <w:t>and it comes in this handy carrying case.</w:t>
        <w:br/>
      </w:r>
    </w:p>
    <w:p>
      <w:r>
        <w:t>是啊 烂透了</w:t>
        <w:br/>
        <w:br/>
      </w:r>
    </w:p>
    <w:p>
      <w:r>
        <w:t>Yeah, this sucks.</w:t>
        <w:br/>
      </w:r>
    </w:p>
    <w:p>
      <w:r>
        <w:t>糟了</w:t>
        <w:br/>
        <w:br/>
      </w:r>
    </w:p>
    <w:p>
      <w:r>
        <w:t>Ugh, crap.</w:t>
        <w:br/>
      </w:r>
    </w:p>
    <w:p>
      <w:r>
        <w:t>现在我要给他送些别的礼物了</w:t>
        <w:br/>
        <w:br/>
      </w:r>
    </w:p>
    <w:p>
      <w:r>
        <w:t>Now I got to get him something else.</w:t>
        <w:br/>
      </w:r>
    </w:p>
    <w:p>
      <w:r>
        <w:t>好在我在很早以前给他做了个可爱的卡片</w:t>
        <w:br/>
        <w:br/>
      </w:r>
    </w:p>
    <w:p>
      <w:r>
        <w:t>Oh, well, at least I got him a cute card a while ago.</w:t>
        <w:br/>
      </w:r>
    </w:p>
    <w:p>
      <w:r>
        <w:t>好</w:t>
        <w:br/>
        <w:br/>
      </w:r>
    </w:p>
    <w:p>
      <w:r>
        <w:t>Okay.</w:t>
        <w:br/>
      </w:r>
    </w:p>
    <w:p>
      <w:r>
        <w:t>所以我们按照Mike喜欢的方式</w:t>
        <w:br/>
        <w:br/>
      </w:r>
    </w:p>
    <w:p>
      <w:r>
        <w:t>So we celebrated Mike's birthday</w:t>
        <w:br/>
      </w:r>
    </w:p>
    <w:p>
      <w:r>
        <w:t>庆祝了他的生日</w:t>
        <w:br/>
        <w:br/>
      </w:r>
    </w:p>
    <w:p>
      <w:r>
        <w:t>just the way he wanted...</w:t>
        <w:br/>
      </w:r>
    </w:p>
    <w:p>
      <w:r>
        <w:t>我解冻了一块牛排</w:t>
        <w:br/>
        <w:br/>
      </w:r>
    </w:p>
    <w:p>
      <w:r>
        <w:t>I defrosted a steak,</w:t>
        <w:br/>
      </w:r>
    </w:p>
    <w:p>
      <w:r>
        <w:t>他在饭桌上看了体育画报</w:t>
        <w:br/>
        <w:br/>
      </w:r>
    </w:p>
    <w:p>
      <w:r>
        <w:t>and he got to read Sports Illustrated at the table</w:t>
        <w:br/>
      </w:r>
    </w:p>
    <w:p>
      <w:r>
        <w:t>我们其他人都不能说话</w:t>
        <w:br/>
        <w:br/>
      </w:r>
    </w:p>
    <w:p>
      <w:r>
        <w:t>while the rest of us didn't talk.</w:t>
        <w:br/>
      </w:r>
    </w:p>
    <w:p>
      <w:r>
        <w:t>好的</w:t>
        <w:br/>
        <w:br/>
      </w:r>
    </w:p>
    <w:p>
      <w:r>
        <w:t>Okay.</w:t>
        <w:br/>
      </w:r>
    </w:p>
    <w:p>
      <w:r>
        <w:t>你可以说话了</w:t>
        <w:br/>
        <w:br/>
      </w:r>
    </w:p>
    <w:p>
      <w:r>
        <w:t>You can speak.</w:t>
        <w:br/>
      </w:r>
    </w:p>
    <w:p>
      <w:r>
        <w:t>生日快乐爸爸</w:t>
        <w:br/>
        <w:br/>
      </w:r>
    </w:p>
    <w:p>
      <w:r>
        <w:t>Happy birthday, Dad.</w:t>
        <w:br/>
      </w:r>
    </w:p>
    <w:p>
      <w:r>
        <w:t>- 好的 -等等</w:t>
        <w:br/>
        <w:br/>
      </w:r>
    </w:p>
    <w:p>
      <w:r>
        <w:t>- All righty. - Wait, wait, wait.</w:t>
        <w:br/>
      </w:r>
    </w:p>
    <w:p>
      <w:r>
        <w:t>我给你准备了一份礼物</w:t>
        <w:br/>
        <w:br/>
      </w:r>
    </w:p>
    <w:p>
      <w:r>
        <w:t>I got you a present.</w:t>
        <w:br/>
      </w:r>
    </w:p>
    <w:p>
      <w:r>
        <w:t>礼物吗 为什么</w:t>
        <w:br/>
        <w:br/>
      </w:r>
    </w:p>
    <w:p>
      <w:r>
        <w:t>You did? What for?</w:t>
        <w:br/>
      </w:r>
    </w:p>
    <w:p>
      <w:r>
        <w:t>我告诉你了我什么都不要</w:t>
        <w:br/>
        <w:br/>
      </w:r>
    </w:p>
    <w:p>
      <w:r>
        <w:t>I told you I didn't want anything.</w:t>
        <w:br/>
      </w:r>
    </w:p>
    <w:p>
      <w:r>
        <w:t>所以我什么都没给你准备</w:t>
        <w:br/>
        <w:br/>
      </w:r>
    </w:p>
    <w:p>
      <w:r>
        <w:t>And that's why I didn't get you anything.</w:t>
        <w:br/>
      </w:r>
    </w:p>
    <w:p>
      <w:r>
        <w:t>别客气 老爸</w:t>
        <w:br/>
        <w:br/>
      </w:r>
    </w:p>
    <w:p>
      <w:r>
        <w:t>You're welcome, Dad.</w:t>
        <w:br/>
      </w:r>
    </w:p>
    <w:p>
      <w:r>
        <w:t>父亲节我也会忘掉的</w:t>
        <w:br/>
        <w:br/>
      </w:r>
    </w:p>
    <w:p>
      <w:r>
        <w:t>Consider Father's Day forgotten, too.</w:t>
        <w:br/>
      </w:r>
    </w:p>
    <w:p>
      <w:r>
        <w:t>真是我的好儿子</w:t>
        <w:br/>
        <w:br/>
      </w:r>
    </w:p>
    <w:p>
      <w:r>
        <w:t>You're a good son.</w:t>
        <w:br/>
      </w:r>
    </w:p>
    <w:p>
      <w:r>
        <w:t>你真的打算跟我对着干吗</w:t>
        <w:br/>
        <w:br/>
      </w:r>
    </w:p>
    <w:p>
      <w:r>
        <w:t>Are you seriously gonna argue with me?</w:t>
        <w:br/>
      </w:r>
    </w:p>
    <w:p>
      <w:r>
        <w:t>你就拿着吧 你这个派对破坏者</w:t>
        <w:br/>
        <w:br/>
      </w:r>
    </w:p>
    <w:p>
      <w:r>
        <w:t>Just take it, you big party pooper.</w:t>
        <w:br/>
      </w:r>
    </w:p>
    <w:p>
      <w:r>
        <w:t>生日快乐</w:t>
        <w:br/>
        <w:br/>
      </w:r>
    </w:p>
    <w:p>
      <w:r>
        <w:t>Happy birthday.</w:t>
        <w:br/>
      </w:r>
    </w:p>
    <w:p>
      <w:r>
        <w:t>好吧</w:t>
        <w:br/>
        <w:br/>
      </w:r>
    </w:p>
    <w:p>
      <w:r>
        <w:t>Okay.</w:t>
        <w:br/>
      </w:r>
    </w:p>
    <w:p>
      <w:r>
        <w:t>这是礼物</w:t>
        <w:br/>
        <w:br/>
      </w:r>
    </w:p>
    <w:p>
      <w:r>
        <w:t>It is a gift.</w:t>
        <w:br/>
      </w:r>
    </w:p>
    <w:p>
      <w:r>
        <w:t>你要把它打开</w:t>
        <w:br/>
        <w:br/>
      </w:r>
    </w:p>
    <w:p>
      <w:r>
        <w:t>You open it.</w:t>
        <w:br/>
      </w:r>
    </w:p>
    <w:p>
      <w:r>
        <w:t>商务人士奢华鞋具</w:t>
        <w:br/>
        <w:br/>
      </w:r>
    </w:p>
    <w:p>
      <w:r>
        <w:t>The "Busy Business Man's Luxury Shoe Care Kit."</w:t>
        <w:br/>
      </w:r>
    </w:p>
    <w:p>
      <w:r>
        <w:t>烂透了</w:t>
        <w:br/>
        <w:br/>
      </w:r>
    </w:p>
    <w:p>
      <w:r>
        <w:t>Ha! That sucks.</w:t>
        <w:br/>
      </w:r>
    </w:p>
    <w:p>
      <w:r>
        <w:t>我喜欢</w:t>
        <w:br/>
        <w:br/>
      </w:r>
    </w:p>
    <w:p>
      <w:r>
        <w:t>I love it.</w:t>
        <w:br/>
      </w:r>
    </w:p>
    <w:p>
      <w:r>
        <w:t>你还留着收据吗</w:t>
        <w:br/>
        <w:br/>
      </w:r>
    </w:p>
    <w:p>
      <w:r>
        <w:t>Did you keep the receipt?</w:t>
        <w:br/>
      </w:r>
    </w:p>
    <w:p>
      <w:r>
        <w:t>等下 等等</w:t>
        <w:br/>
        <w:br/>
      </w:r>
    </w:p>
    <w:p>
      <w:r>
        <w:t>No, wait, wait, wait.</w:t>
        <w:br/>
      </w:r>
    </w:p>
    <w:p>
      <w:r>
        <w:t>我还没给你礼物呢</w:t>
        <w:br/>
        <w:br/>
      </w:r>
    </w:p>
    <w:p>
      <w:r>
        <w:t>I haven't given you my gift yet.</w:t>
        <w:br/>
      </w:r>
    </w:p>
    <w:p>
      <w:r>
        <w:t>但是我的礼物是打不开的</w:t>
        <w:br/>
        <w:br/>
      </w:r>
    </w:p>
    <w:p>
      <w:r>
        <w:t>But mine isn't something that can be opened.</w:t>
        <w:br/>
      </w:r>
    </w:p>
    <w:p>
      <w:r>
        <w:t>是需要体验的</w:t>
        <w:br/>
        <w:br/>
      </w:r>
    </w:p>
    <w:p>
      <w:r>
        <w:t>It must be experienced.</w:t>
        <w:br/>
      </w:r>
    </w:p>
    <w:p>
      <w:r>
        <w:t>所以请大家</w:t>
        <w:br/>
        <w:br/>
      </w:r>
    </w:p>
    <w:p>
      <w:r>
        <w:t>So if you would all be so kind</w:t>
        <w:br/>
      </w:r>
    </w:p>
    <w:p>
      <w:r>
        <w:t>移步到客厅</w:t>
        <w:br/>
        <w:br/>
      </w:r>
    </w:p>
    <w:p>
      <w:r>
        <w:t>as to follow me to the family room.</w:t>
        <w:br/>
      </w:r>
    </w:p>
    <w:p>
      <w:r>
        <w:t>把杂志放下</w:t>
        <w:br/>
        <w:br/>
      </w:r>
    </w:p>
    <w:p>
      <w:r>
        <w:t>Leave the magazine.</w:t>
        <w:br/>
      </w:r>
    </w:p>
    <w:p>
      <w:r>
        <w:t>好了</w:t>
        <w:br/>
        <w:br/>
      </w:r>
    </w:p>
    <w:p>
      <w:r>
        <w:t>Okay.</w:t>
        <w:br/>
      </w:r>
    </w:p>
    <w:p>
      <w:r>
        <w:t>现在请大家都看电视</w:t>
        <w:br/>
        <w:br/>
      </w:r>
    </w:p>
    <w:p>
      <w:r>
        <w:t>Now if you would all focus your attention to the TV.</w:t>
        <w:br/>
      </w:r>
    </w:p>
    <w:p>
      <w:r>
        <w:t>这个我可以</w:t>
        <w:br/>
        <w:br/>
      </w:r>
    </w:p>
    <w:p>
      <w:r>
        <w:t>That I can do.</w:t>
        <w:br/>
      </w:r>
    </w:p>
    <w:p>
      <w:r>
        <w:t>Sue Sue Heck影业荣誉出品…</w:t>
        <w:br/>
        <w:br/>
      </w:r>
    </w:p>
    <w:p>
      <w:r>
        <w:t>Sue Sue Heck Productions proudly presents...</w:t>
        <w:br/>
      </w:r>
    </w:p>
    <w:p>
      <w:r>
        <w:t>晚上好 我是Sue Heck</w:t>
        <w:br/>
        <w:br/>
      </w:r>
    </w:p>
    <w:p>
      <w:r>
        <w:t>Good evening. I'm Sue Heck.</w:t>
        <w:br/>
      </w:r>
    </w:p>
    <w:p>
      <w:r>
        <w:t>这是Michael Heck的庆祝会</w:t>
        <w:br/>
        <w:br/>
      </w:r>
    </w:p>
    <w:p>
      <w:r>
        <w:t>And this is a celebration of Michael Heck.</w:t>
        <w:br/>
      </w:r>
    </w:p>
    <w:p>
      <w:r>
        <w:t>一切都从1963年开始</w:t>
        <w:br/>
        <w:br/>
      </w:r>
    </w:p>
    <w:p>
      <w:r>
        <w:t>It all began here in 1963,</w:t>
        <w:br/>
      </w:r>
    </w:p>
    <w:p>
      <w:r>
        <w:t>那一年</w:t>
        <w:br/>
        <w:br/>
      </w:r>
    </w:p>
    <w:p>
      <w:r>
        <w:t>the year this wonderful man,</w:t>
        <w:br/>
      </w:r>
    </w:p>
    <w:p>
      <w:r>
        <w:t>这个对全世界都意义非凡的好男人</w:t>
        <w:br/>
        <w:br/>
      </w:r>
    </w:p>
    <w:p>
      <w:r>
        <w:t>a man who means so much to the world,</w:t>
        <w:br/>
      </w:r>
    </w:p>
    <w:p>
      <w:r>
        <w:t>出生了</w:t>
        <w:br/>
        <w:br/>
      </w:r>
    </w:p>
    <w:p>
      <w:r>
        <w:t>was born.</w:t>
        <w:br/>
      </w:r>
    </w:p>
    <w:p>
      <w:r>
        <w:t>我找不到你婴儿时的照片</w:t>
        <w:br/>
        <w:br/>
      </w:r>
    </w:p>
    <w:p>
      <w:r>
        <w:t>I couldn't find a baby picture of you.</w:t>
        <w:br/>
      </w:r>
    </w:p>
    <w:p>
      <w:r>
        <w:t>那么是什么造就了伟大的他呢?</w:t>
        <w:br/>
        <w:br/>
      </w:r>
    </w:p>
    <w:p>
      <w:r>
        <w:t>So what makes a man great?</w:t>
        <w:br/>
      </w:r>
    </w:p>
    <w:p>
      <w:r>
        <w:t>让我们一起寻找答案吧</w:t>
        <w:br/>
        <w:br/>
      </w:r>
    </w:p>
    <w:p>
      <w:r>
        <w:t>Let's find out, shall we?</w:t>
        <w:br/>
      </w:r>
    </w:p>
    <w:p>
      <w:r>
        <w:t>我喜欢Mike什么?</w:t>
        <w:br/>
        <w:br/>
      </w:r>
    </w:p>
    <w:p>
      <w:r>
        <w:t>What do I love about Mike?</w:t>
        <w:br/>
      </w:r>
    </w:p>
    <w:p>
      <w:r>
        <w:t>很明显 我爱他因为我嫁给了他</w:t>
        <w:br/>
        <w:br/>
      </w:r>
    </w:p>
    <w:p>
      <w:r>
        <w:t>Uh, well, obviously, I love him 'cause I married him.</w:t>
        <w:br/>
      </w:r>
    </w:p>
    <w:p>
      <w:r>
        <w:t>还有什么呢?</w:t>
        <w:br/>
        <w:br/>
      </w:r>
    </w:p>
    <w:p>
      <w:r>
        <w:t>And, um, what else?</w:t>
        <w:br/>
      </w:r>
    </w:p>
    <w:p>
      <w:r>
        <w:t>他是个维持家庭生计的人</w:t>
        <w:br/>
        <w:br/>
      </w:r>
    </w:p>
    <w:p>
      <w:r>
        <w:t>Well, he's a great provider.</w:t>
        <w:br/>
      </w:r>
    </w:p>
    <w:p>
      <w:r>
        <w:t>可以说他是我坚强的后盾</w:t>
        <w:br/>
        <w:br/>
      </w:r>
    </w:p>
    <w:p>
      <w:r>
        <w:t>Yeah, I would say he's my rock.</w:t>
        <w:br/>
      </w:r>
    </w:p>
    <w:p>
      <w:r>
        <w:t>大A(Axl)祝大M(Mike)生日快乐</w:t>
        <w:br/>
        <w:br/>
      </w:r>
    </w:p>
    <w:p>
      <w:r>
        <w:t>Happy B to the Big M from the Big A.</w:t>
        <w:br/>
      </w:r>
    </w:p>
    <w:p>
      <w:r>
        <w:t>等等 这听起来太奇怪了 能重新来吗?</w:t>
        <w:br/>
        <w:br/>
      </w:r>
    </w:p>
    <w:p>
      <w:r>
        <w:t>Wait, that sounds bathroom-y. Can I start over?</w:t>
        <w:br/>
      </w:r>
    </w:p>
    <w:p>
      <w:r>
        <w:t>老爸最酷的事</w:t>
        <w:br/>
        <w:br/>
      </w:r>
    </w:p>
    <w:p>
      <w:r>
        <w:t>The cool about thing about Dad</w:t>
        <w:br/>
      </w:r>
    </w:p>
    <w:p>
      <w:r>
        <w:t>是无论他的头发是湿的还是干的 看起来都一样</w:t>
        <w:br/>
        <w:br/>
      </w:r>
    </w:p>
    <w:p>
      <w:r>
        <w:t>is his hair looks the same wet or dry.</w:t>
        <w:br/>
      </w:r>
    </w:p>
    <w:p>
      <w:r>
        <w:t>他是...我的后盾</w:t>
        <w:br/>
        <w:br/>
      </w:r>
    </w:p>
    <w:p>
      <w:r>
        <w:t>He's... my rock.</w:t>
        <w:br/>
      </w:r>
    </w:p>
    <w:p>
      <w:r>
        <w:t>我已经说过了吗?</w:t>
        <w:br/>
        <w:br/>
      </w:r>
    </w:p>
    <w:p>
      <w:r>
        <w:t>Oh, I said that already?</w:t>
        <w:br/>
      </w:r>
    </w:p>
    <w:p>
      <w:r>
        <w:t>唉</w:t>
        <w:br/>
        <w:br/>
      </w:r>
    </w:p>
    <w:p>
      <w:r>
        <w:t>Pbht.</w:t>
        <w:br/>
      </w:r>
    </w:p>
    <w:p>
      <w:r>
        <w:t>如果老爸是一种调料</w:t>
        <w:br/>
        <w:br/>
      </w:r>
    </w:p>
    <w:p>
      <w:r>
        <w:t>Uh, if Dad were a spice,</w:t>
        <w:br/>
      </w:r>
    </w:p>
    <w:p>
      <w:r>
        <w:t>我觉得他是盐</w:t>
        <w:br/>
        <w:br/>
      </w:r>
    </w:p>
    <w:p>
      <w:r>
        <w:t>uh, I'd say he's salt.</w:t>
        <w:br/>
      </w:r>
    </w:p>
    <w:p>
      <w:r>
        <w:t>老香料(宝洁旗下男士品牌)</w:t>
        <w:br/>
        <w:br/>
      </w:r>
    </w:p>
    <w:p>
      <w:r>
        <w:t>Old Spice.</w:t>
        <w:br/>
      </w:r>
    </w:p>
    <w:p>
      <w:r>
        <w:t>啤酒算调料吗?</w:t>
        <w:br/>
        <w:br/>
      </w:r>
    </w:p>
    <w:p>
      <w:r>
        <w:t>Is beer a spice?</w:t>
        <w:br/>
      </w:r>
    </w:p>
    <w:p>
      <w:r>
        <w:t>如果算的话 我觉得是啤酒</w:t>
        <w:br/>
        <w:br/>
      </w:r>
    </w:p>
    <w:p>
      <w:r>
        <w:t>'Cause, if so, I'd say beer.</w:t>
        <w:br/>
      </w:r>
    </w:p>
    <w:p>
      <w:r>
        <w:t>如果家里没了啤酒</w:t>
        <w:br/>
        <w:br/>
      </w:r>
    </w:p>
    <w:p>
      <w:r>
        <w:t>When there's no beer in the house,</w:t>
        <w:br/>
      </w:r>
    </w:p>
    <w:p>
      <w:r>
        <w:t>他就会变得很紧绷 还有血管...</w:t>
        <w:br/>
        <w:br/>
      </w:r>
    </w:p>
    <w:p>
      <w:r>
        <w:t>he gets tense, and this vein...</w:t>
        <w:br/>
      </w:r>
    </w:p>
    <w:p>
      <w:r>
        <w:t>Mike 我都不知道你的生日快到了</w:t>
        <w:br/>
        <w:br/>
      </w:r>
    </w:p>
    <w:p>
      <w:r>
        <w:t>Mike, I didn't know it was your birthday.</w:t>
        <w:br/>
      </w:r>
    </w:p>
    <w:p>
      <w:r>
        <w:t>你浑身上下都是秘密 是吧?</w:t>
        <w:br/>
        <w:br/>
      </w:r>
    </w:p>
    <w:p>
      <w:r>
        <w:t>You're just full of secrets, aren't you?</w:t>
        <w:br/>
      </w:r>
    </w:p>
    <w:p>
      <w:r>
        <w:t>等等 这里不只是家人</w:t>
        <w:br/>
        <w:br/>
      </w:r>
    </w:p>
    <w:p>
      <w:r>
        <w:t>Wait. This isn't just family.</w:t>
        <w:br/>
      </w:r>
    </w:p>
    <w:p>
      <w:r>
        <w:t>是的 不只有家里人</w:t>
        <w:br/>
        <w:br/>
      </w:r>
    </w:p>
    <w:p>
      <w:r>
        <w:t>Nope.</w:t>
        <w:br/>
      </w:r>
    </w:p>
    <w:p>
      <w:r>
        <w:t>我们要请你过来吃晚餐</w:t>
        <w:br/>
        <w:br/>
      </w:r>
    </w:p>
    <w:p>
      <w:r>
        <w:t>Well, we're gonna have to have you over for dinner.</w:t>
        <w:br/>
      </w:r>
    </w:p>
    <w:p>
      <w:r>
        <w:t>你什么时候有空?</w:t>
        <w:br/>
        <w:br/>
      </w:r>
    </w:p>
    <w:p>
      <w:r>
        <w:t>When's good for you?</w:t>
        <w:br/>
      </w:r>
    </w:p>
    <w:p>
      <w:r>
        <w:t>这个周二如何?</w:t>
        <w:br/>
        <w:br/>
      </w:r>
    </w:p>
    <w:p>
      <w:r>
        <w:t>How's this Tuesday?</w:t>
        <w:br/>
      </w:r>
    </w:p>
    <w:p>
      <w:r>
        <w:t>Ron! Mike这周二过来吃晚餐</w:t>
        <w:br/>
        <w:br/>
      </w:r>
    </w:p>
    <w:p>
      <w:r>
        <w:t>Ron! Mike's coming over for dinner on Tuesday.</w:t>
        <w:br/>
      </w:r>
    </w:p>
    <w:p>
      <w:r>
        <w:t>用三个词形容Mike?</w:t>
        <w:br/>
        <w:br/>
      </w:r>
    </w:p>
    <w:p>
      <w:r>
        <w:t>Three words that describe Mike?</w:t>
        <w:br/>
      </w:r>
    </w:p>
    <w:p>
      <w:r>
        <w:t>只有三个? 天啊 这太难了</w:t>
        <w:br/>
        <w:br/>
      </w:r>
    </w:p>
    <w:p>
      <w:r>
        <w:t>Only three? Oh, gosh, that's hard.</w:t>
        <w:br/>
      </w:r>
    </w:p>
    <w:p>
      <w:r>
        <w:t>英雄 绅士的大个子...</w:t>
        <w:br/>
        <w:br/>
      </w:r>
    </w:p>
    <w:p>
      <w:r>
        <w:t>Hero, gentle giant...</w:t>
        <w:br/>
      </w:r>
    </w:p>
    <w:p>
      <w:r>
        <w:t>糟了 已经三个了</w:t>
        <w:br/>
        <w:br/>
      </w:r>
    </w:p>
    <w:p>
      <w:r>
        <w:t>shoot, that's already three.</w:t>
        <w:br/>
      </w:r>
    </w:p>
    <w:p>
      <w:r>
        <w:t>我能再说一个吗?</w:t>
        <w:br/>
        <w:br/>
      </w:r>
    </w:p>
    <w:p>
      <w:r>
        <w:t>Can I have one more?</w:t>
        <w:br/>
      </w:r>
    </w:p>
    <w:p>
      <w:r>
        <w:t>哪一个Mike? 我知道五个Mike</w:t>
        <w:br/>
        <w:br/>
      </w:r>
    </w:p>
    <w:p>
      <w:r>
        <w:t>Which Mike? I got five Mikes.</w:t>
        <w:br/>
      </w:r>
    </w:p>
    <w:p>
      <w:r>
        <w:t>你去找了我的理发师?</w:t>
        <w:br/>
        <w:br/>
      </w:r>
    </w:p>
    <w:p>
      <w:r>
        <w:t>You talked to my barber?</w:t>
        <w:br/>
      </w:r>
    </w:p>
    <w:p>
      <w:r>
        <w:t>对</w:t>
        <w:br/>
        <w:br/>
      </w:r>
    </w:p>
    <w:p>
      <w:r>
        <w:t>Yeah.</w:t>
        <w:br/>
      </w:r>
    </w:p>
    <w:p>
      <w:r>
        <w:t>高个子Mike... 他来的时候</w:t>
        <w:br/>
        <w:br/>
      </w:r>
    </w:p>
    <w:p>
      <w:r>
        <w:t>Tall Mike... got to put the chair</w:t>
        <w:br/>
      </w:r>
    </w:p>
    <w:p>
      <w:r>
        <w:t>就要把椅子调到最低</w:t>
        <w:br/>
        <w:br/>
      </w:r>
    </w:p>
    <w:p>
      <w:r>
        <w:t>all the way down when he comes in.</w:t>
        <w:br/>
      </w:r>
    </w:p>
    <w:p>
      <w:r>
        <w:t>如果Mike是一个冰淇淋口味</w:t>
        <w:br/>
        <w:br/>
      </w:r>
    </w:p>
    <w:p>
      <w:r>
        <w:t>If Mike were a flavor of ice cream,</w:t>
        <w:br/>
      </w:r>
    </w:p>
    <w:p>
      <w:r>
        <w:t>他会是...香草味</w:t>
        <w:br/>
        <w:br/>
      </w:r>
    </w:p>
    <w:p>
      <w:r>
        <w:t>he'd be... vanilla.</w:t>
        <w:br/>
      </w:r>
    </w:p>
    <w:p>
      <w:r>
        <w:t>香草味</w:t>
        <w:br/>
        <w:br/>
      </w:r>
    </w:p>
    <w:p>
      <w:r>
        <w:t>Vanilla.</w:t>
        <w:br/>
      </w:r>
    </w:p>
    <w:p>
      <w:r>
        <w:t>香草 很明显</w:t>
        <w:br/>
        <w:br/>
      </w:r>
    </w:p>
    <w:p>
      <w:r>
        <w:t>Vanilla, clearly.</w:t>
        <w:br/>
      </w:r>
    </w:p>
    <w:p>
      <w:r>
        <w:t>香草</w:t>
        <w:br/>
        <w:br/>
      </w:r>
    </w:p>
    <w:p>
      <w:r>
        <w:t>Vanilla.</w:t>
        <w:br/>
      </w:r>
    </w:p>
    <w:p>
      <w:r>
        <w:t>香草</w:t>
        <w:br/>
        <w:br/>
      </w:r>
    </w:p>
    <w:p>
      <w:r>
        <w:t>Vanilla.</w:t>
        <w:br/>
      </w:r>
    </w:p>
    <w:p>
      <w:r>
        <w:t>妥妥的香草!</w:t>
        <w:br/>
        <w:br/>
      </w:r>
    </w:p>
    <w:p>
      <w:r>
        <w:t>Show me vanilla!</w:t>
        <w:br/>
      </w:r>
    </w:p>
    <w:p>
      <w:r>
        <w:t>我是在公司总部上班的</w:t>
        <w:br/>
        <w:br/>
      </w:r>
    </w:p>
    <w:p>
      <w:r>
        <w:t>Uh, I'm based in the corporate office,</w:t>
        <w:br/>
      </w:r>
    </w:p>
    <w:p>
      <w:r>
        <w:t>所以我不太了解Mike Heck</w:t>
        <w:br/>
        <w:br/>
      </w:r>
    </w:p>
    <w:p>
      <w:r>
        <w:t>so I don't really know Mike Heck that well,</w:t>
        <w:br/>
      </w:r>
    </w:p>
    <w:p>
      <w:r>
        <w:t>因此让我分享我最喜欢的"Mike时刻"</w:t>
        <w:br/>
        <w:br/>
      </w:r>
    </w:p>
    <w:p>
      <w:r>
        <w:t>which kind of makes it hard for me</w:t>
        <w:br/>
      </w:r>
    </w:p>
    <w:p>
      <w:r>
        <w:t>可能会有些难度</w:t>
        <w:br/>
        <w:br/>
      </w:r>
    </w:p>
    <w:p>
      <w:r>
        <w:t>to share my favorite, uh, "Mike moment."</w:t>
        <w:br/>
      </w:r>
    </w:p>
    <w:p>
      <w:r>
        <w:t>Sue 他是我的上司</w:t>
        <w:br/>
        <w:br/>
      </w:r>
    </w:p>
    <w:p>
      <w:r>
        <w:t>Sue, that's my boss.</w:t>
        <w:br/>
      </w:r>
    </w:p>
    <w:p>
      <w:r>
        <w:t>惊喜吧</w:t>
        <w:br/>
        <w:br/>
      </w:r>
    </w:p>
    <w:p>
      <w:r>
        <w:t>Surprise.</w:t>
        <w:br/>
      </w:r>
    </w:p>
    <w:p>
      <w:r>
        <w:t>我最喜欢的Mike时刻是</w:t>
        <w:br/>
        <w:br/>
      </w:r>
    </w:p>
    <w:p>
      <w:r>
        <w:t>My favorite Mike moment is,</w:t>
        <w:br/>
      </w:r>
    </w:p>
    <w:p>
      <w:r>
        <w:t>有时 当他下车的时候</w:t>
        <w:br/>
        <w:br/>
      </w:r>
    </w:p>
    <w:p>
      <w:r>
        <w:t>sometimes, when he's getting out of his car,</w:t>
        <w:br/>
      </w:r>
    </w:p>
    <w:p>
      <w:r>
        <w:t>他会假装没有听到</w:t>
        <w:br/>
        <w:br/>
      </w:r>
    </w:p>
    <w:p>
      <w:r>
        <w:t>he pretends like he doesn't hear me</w:t>
        <w:br/>
      </w:r>
    </w:p>
    <w:p>
      <w:r>
        <w:t>我在院子里喊他</w:t>
        <w:br/>
        <w:br/>
      </w:r>
    </w:p>
    <w:p>
      <w:r>
        <w:t>calling from my yard,</w:t>
        <w:br/>
      </w:r>
    </w:p>
    <w:p>
      <w:r>
        <w:t>然后他就自然地走进房子里</w:t>
        <w:br/>
        <w:br/>
      </w:r>
    </w:p>
    <w:p>
      <w:r>
        <w:t>and he just walks into his house.</w:t>
        <w:br/>
      </w:r>
    </w:p>
    <w:p>
      <w:r>
        <w:t>太逗了</w:t>
        <w:br/>
        <w:br/>
      </w:r>
    </w:p>
    <w:p>
      <w:r>
        <w:t>Hilarious.</w:t>
        <w:br/>
      </w:r>
    </w:p>
    <w:p>
      <w:r>
        <w:t>我有太多的Mike时刻了 太难选择了</w:t>
        <w:br/>
        <w:br/>
      </w:r>
    </w:p>
    <w:p>
      <w:r>
        <w:t>I have so many Mike moments, it's hard to pick.</w:t>
        <w:br/>
      </w:r>
    </w:p>
    <w:p>
      <w:r>
        <w:t>可能很多人都不知道</w:t>
        <w:br/>
        <w:br/>
      </w:r>
    </w:p>
    <w:p>
      <w:r>
        <w:t>Well, not a lot of people know this,</w:t>
        <w:br/>
      </w:r>
    </w:p>
    <w:p>
      <w:r>
        <w:t>Mike非常喜欢猫</w:t>
        <w:br/>
        <w:br/>
      </w:r>
    </w:p>
    <w:p>
      <w:r>
        <w:t>but Mike loves cats.</w:t>
        <w:br/>
      </w:r>
    </w:p>
    <w:p>
      <w:r>
        <w:t>有一次 我休息的时候来到活动屋</w:t>
        <w:br/>
        <w:br/>
      </w:r>
    </w:p>
    <w:p>
      <w:r>
        <w:t>One time, I came into the trailer on a break,</w:t>
        <w:br/>
      </w:r>
    </w:p>
    <w:p>
      <w:r>
        <w:t>看到Mike</w:t>
        <w:br/>
        <w:br/>
      </w:r>
    </w:p>
    <w:p>
      <w:r>
        <w:t>and Mike was watching this video</w:t>
        <w:br/>
      </w:r>
    </w:p>
    <w:p>
      <w:r>
        <w:t>在看猫咪和小兔子玩耍的视频</w:t>
        <w:br/>
        <w:br/>
      </w:r>
    </w:p>
    <w:p>
      <w:r>
        <w:t>of kittens befriending a bunny rabbit.</w:t>
        <w:br/>
      </w:r>
    </w:p>
    <w:p>
      <w:r>
        <w:t>好了 到此为止吧</w:t>
        <w:br/>
        <w:br/>
      </w:r>
    </w:p>
    <w:p>
      <w:r>
        <w:t>Okay, that's enough.</w:t>
        <w:br/>
      </w:r>
    </w:p>
    <w:p>
      <w:r>
        <w:t>我领会它的要点了</w:t>
        <w:br/>
        <w:br/>
      </w:r>
    </w:p>
    <w:p>
      <w:r>
        <w:t>I get the gist.</w:t>
        <w:br/>
      </w:r>
    </w:p>
    <w:p>
      <w:r>
        <w:t>等等 等等 不 不 不</w:t>
        <w:br/>
        <w:br/>
      </w:r>
    </w:p>
    <w:p>
      <w:r>
        <w:t>Wait, wait, wait. No, no, no.</w:t>
        <w:br/>
      </w:r>
    </w:p>
    <w:p>
      <w:r>
        <w:t>还有将近15分钟的视频呢</w:t>
        <w:br/>
        <w:br/>
      </w:r>
    </w:p>
    <w:p>
      <w:r>
        <w:t>Uh, there's, like, 15 more minutes left.</w:t>
        <w:br/>
      </w:r>
    </w:p>
    <w:p>
      <w:r>
        <w:t>Brad作了一首很特别的诗</w:t>
        <w:br/>
        <w:br/>
      </w:r>
    </w:p>
    <w:p>
      <w:r>
        <w:t>Brad does a special poem,</w:t>
        <w:br/>
      </w:r>
    </w:p>
    <w:p>
      <w:r>
        <w:t>还有福惠超市的装袋工</w:t>
        <w:br/>
        <w:br/>
      </w:r>
    </w:p>
    <w:p>
      <w:r>
        <w:t>and the bagger at Frugal Hoosier</w:t>
        <w:br/>
      </w:r>
    </w:p>
    <w:p>
      <w:r>
        <w:t>讲了个特别逗的笑话</w:t>
        <w:br/>
        <w:br/>
      </w:r>
    </w:p>
    <w:p>
      <w:r>
        <w:t>had a really funny story.</w:t>
        <w:br/>
      </w:r>
    </w:p>
    <w:p>
      <w:r>
        <w:t>你还没看到呢</w:t>
        <w:br/>
        <w:br/>
      </w:r>
    </w:p>
    <w:p>
      <w:r>
        <w:t>You're gonna miss it.</w:t>
        <w:br/>
      </w:r>
    </w:p>
    <w:p>
      <w:r>
        <w:t>算了吧</w:t>
        <w:br/>
        <w:br/>
      </w:r>
    </w:p>
    <w:p>
      <w:r>
        <w:t>Yeah, well.</w:t>
        <w:br/>
      </w:r>
    </w:p>
    <w:p>
      <w:r>
        <w:t>给你</w:t>
        <w:br/>
        <w:br/>
      </w:r>
    </w:p>
    <w:p>
      <w:r>
        <w:t>Here you go.</w:t>
        <w:br/>
      </w:r>
    </w:p>
    <w:p>
      <w:r>
        <w:t>你想让我把这个怎么办?</w:t>
        <w:br/>
        <w:br/>
      </w:r>
    </w:p>
    <w:p>
      <w:r>
        <w:t>What do you want me to do with this?</w:t>
        <w:br/>
      </w:r>
    </w:p>
    <w:p>
      <w:r>
        <w:t>现在鞋具套装看起来更胜一筹了</w:t>
        <w:br/>
        <w:br/>
      </w:r>
    </w:p>
    <w:p>
      <w:r>
        <w:t>Well, the shoe kit's looking better.</w:t>
        <w:br/>
      </w:r>
    </w:p>
    <w:p>
      <w:r>
        <w:t>你怎么回事?</w:t>
        <w:br/>
        <w:br/>
      </w:r>
    </w:p>
    <w:p>
      <w:r>
        <w:t>What is the matter with you?</w:t>
        <w:br/>
      </w:r>
    </w:p>
    <w:p>
      <w:r>
        <w:t>我很抱歉</w:t>
        <w:br/>
        <w:br/>
      </w:r>
    </w:p>
    <w:p>
      <w:r>
        <w:t>I'm sorry.</w:t>
        <w:br/>
      </w:r>
    </w:p>
    <w:p>
      <w:r>
        <w:t>我只是不喜欢别人过于关注我</w:t>
        <w:br/>
        <w:br/>
      </w:r>
    </w:p>
    <w:p>
      <w:r>
        <w:t>I just don't like people making a big deal over me</w:t>
        <w:br/>
      </w:r>
    </w:p>
    <w:p>
      <w:r>
        <w:t>谈论我或者是评论我</w:t>
        <w:br/>
        <w:br/>
      </w:r>
    </w:p>
    <w:p>
      <w:r>
        <w:t>or talking about me or thinking about me.</w:t>
        <w:br/>
      </w:r>
    </w:p>
    <w:p>
      <w:r>
        <w:t>这回我得找一个新的理发师</w:t>
        <w:br/>
        <w:br/>
      </w:r>
    </w:p>
    <w:p>
      <w:r>
        <w:t>Now I got to get a new barber,</w:t>
        <w:br/>
      </w:r>
    </w:p>
    <w:p>
      <w:r>
        <w:t>我本来也挺喜欢这个的</w:t>
        <w:br/>
        <w:br/>
      </w:r>
    </w:p>
    <w:p>
      <w:r>
        <w:t>and I liked this guy, too.</w:t>
        <w:br/>
      </w:r>
    </w:p>
    <w:p>
      <w:r>
        <w:t>我刚刚让他开始不再和我聊天</w:t>
        <w:br/>
        <w:br/>
      </w:r>
    </w:p>
    <w:p>
      <w:r>
        <w:t>I'd just gotten him to stop making small talk.</w:t>
        <w:br/>
      </w:r>
    </w:p>
    <w:p>
      <w:r>
        <w:t>行 我知道我嫁给了一个</w:t>
        <w:br/>
        <w:br/>
      </w:r>
    </w:p>
    <w:p>
      <w:r>
        <w:t>Okay, I know I'm married to a man</w:t>
        <w:br/>
      </w:r>
    </w:p>
    <w:p>
      <w:r>
        <w:t>不善于体会情感的花园小矮人</w:t>
        <w:br/>
        <w:br/>
      </w:r>
    </w:p>
    <w:p>
      <w:r>
        <w:t>with the emotional capacity of a garden gnome,</w:t>
        <w:br/>
      </w:r>
    </w:p>
    <w:p>
      <w:r>
        <w:t>所以我已经习惯了失望</w:t>
        <w:br/>
        <w:br/>
      </w:r>
    </w:p>
    <w:p>
      <w:r>
        <w:t>so I'm used to the disappointment.</w:t>
        <w:br/>
      </w:r>
    </w:p>
    <w:p>
      <w:r>
        <w:t>但是Sue没有</w:t>
        <w:br/>
        <w:br/>
      </w:r>
    </w:p>
    <w:p>
      <w:r>
        <w:t>But Sue isn't.</w:t>
        <w:br/>
      </w:r>
    </w:p>
    <w:p>
      <w:r>
        <w:t>她很受伤</w:t>
        <w:br/>
        <w:br/>
      </w:r>
    </w:p>
    <w:p>
      <w:r>
        <w:t>She's really hurting.</w:t>
        <w:br/>
      </w:r>
    </w:p>
    <w:p>
      <w:r>
        <w:t>她看起来没怎么失望</w:t>
        <w:br/>
        <w:br/>
      </w:r>
    </w:p>
    <w:p>
      <w:r>
        <w:t>Ah, she didn't look that upset.</w:t>
        <w:br/>
      </w:r>
    </w:p>
    <w:p>
      <w:r>
        <w:t>因为她看在你的面子上</w:t>
        <w:br/>
        <w:br/>
      </w:r>
    </w:p>
    <w:p>
      <w:r>
        <w:t>Because she was pretending everything was okay</w:t>
        <w:br/>
      </w:r>
    </w:p>
    <w:p>
      <w:r>
        <w:t>在假装一切安好</w:t>
        <w:br/>
        <w:br/>
      </w:r>
    </w:p>
    <w:p>
      <w:r>
        <w:t>for your sake,</w:t>
        <w:br/>
      </w:r>
    </w:p>
    <w:p>
      <w:r>
        <w:t>而这些应该是你为她做的</w:t>
        <w:br/>
        <w:br/>
      </w:r>
    </w:p>
    <w:p>
      <w:r>
        <w:t>which is what you should have been doing for her.</w:t>
        <w:br/>
      </w:r>
    </w:p>
    <w:p>
      <w:r>
        <w:t>你太小题大做了 她没事</w:t>
        <w:br/>
        <w:br/>
      </w:r>
    </w:p>
    <w:p>
      <w:r>
        <w:t>Oh, you're just being dramatic. She's fine.</w:t>
        <w:br/>
      </w:r>
    </w:p>
    <w:p>
      <w:r>
        <w:t>我想说明一点 那个猫咪视频...</w:t>
        <w:br/>
        <w:br/>
      </w:r>
    </w:p>
    <w:p>
      <w:r>
        <w:t>And just to be clear, that kitten video...</w:t>
        <w:br/>
      </w:r>
    </w:p>
    <w:p>
      <w:r>
        <w:t>只是我在搜花岗岩价格的时候</w:t>
        <w:br/>
        <w:br/>
      </w:r>
    </w:p>
    <w:p>
      <w:r>
        <w:t>that just popped up</w:t>
        <w:br/>
      </w:r>
    </w:p>
    <w:p>
      <w:r>
        <w:t>跳出来的广告</w:t>
        <w:br/>
        <w:br/>
      </w:r>
    </w:p>
    <w:p>
      <w:r>
        <w:t>when I was researching granite prices,</w:t>
        <w:br/>
      </w:r>
    </w:p>
    <w:p>
      <w:r>
        <w:t>所以就别和别人说了</w:t>
        <w:br/>
        <w:br/>
      </w:r>
    </w:p>
    <w:p>
      <w:r>
        <w:t>so we're not gonna go sharing that with anybody.</w:t>
        <w:br/>
      </w:r>
    </w:p>
    <w:p>
      <w:r>
        <w:t>Mike很确定Sue没事</w:t>
        <w:br/>
        <w:br/>
      </w:r>
    </w:p>
    <w:p>
      <w:r>
        <w:t>So Mike was positive that Sue was fine,</w:t>
        <w:br/>
      </w:r>
    </w:p>
    <w:p>
      <w:r>
        <w:t>但想了一会儿后...</w:t>
        <w:br/>
        <w:br/>
      </w:r>
    </w:p>
    <w:p>
      <w:r>
        <w:t>but after having a little time to think it over...</w:t>
        <w:br/>
      </w:r>
    </w:p>
    <w:p>
      <w:r>
        <w:t>Sue</w:t>
        <w:br/>
        <w:br/>
      </w:r>
    </w:p>
    <w:p>
      <w:r>
        <w:t>Sue.</w:t>
        <w:br/>
      </w:r>
    </w:p>
    <w:p>
      <w:r>
        <w:t>啊?</w:t>
        <w:br/>
        <w:br/>
      </w:r>
    </w:p>
    <w:p>
      <w:r>
        <w:t>Yeah?</w:t>
        <w:br/>
      </w:r>
    </w:p>
    <w:p>
      <w:r>
        <w:t>对不起</w:t>
        <w:br/>
        <w:br/>
      </w:r>
    </w:p>
    <w:p>
      <w:r>
        <w:t>Sorry.</w:t>
        <w:br/>
      </w:r>
    </w:p>
    <w:p>
      <w:r>
        <w:t>知道了</w:t>
        <w:br/>
        <w:br/>
      </w:r>
    </w:p>
    <w:p>
      <w:r>
        <w:t>Okay.</w:t>
        <w:br/>
      </w:r>
    </w:p>
    <w:p>
      <w:r>
        <w:t>你在干啥?</w:t>
        <w:br/>
        <w:br/>
      </w:r>
    </w:p>
    <w:p>
      <w:r>
        <w:t>What are you doing?</w:t>
        <w:br/>
      </w:r>
    </w:p>
    <w:p>
      <w:r>
        <w:t>没什么 就是欣赏一下</w:t>
        <w:br/>
        <w:br/>
      </w:r>
    </w:p>
    <w:p>
      <w:r>
        <w:t>Nothing, nothing. Just admiring the view.</w:t>
        <w:br/>
      </w:r>
    </w:p>
    <w:p>
      <w:r>
        <w:t>锻炼的怎么样了?</w:t>
        <w:br/>
        <w:br/>
      </w:r>
    </w:p>
    <w:p>
      <w:r>
        <w:t>How are those workouts coming?</w:t>
        <w:br/>
      </w:r>
    </w:p>
    <w:p>
      <w:r>
        <w:t>我知道我需要保持体型</w:t>
        <w:br/>
        <w:br/>
      </w:r>
    </w:p>
    <w:p>
      <w:r>
        <w:t>Well, I know I need to get in shape,</w:t>
        <w:br/>
      </w:r>
    </w:p>
    <w:p>
      <w:r>
        <w:t>所以我做了一件适合我的事</w:t>
        <w:br/>
        <w:br/>
      </w:r>
    </w:p>
    <w:p>
      <w:r>
        <w:t>so I did the only thing that made sense to me.</w:t>
        <w:br/>
      </w:r>
    </w:p>
    <w:p>
      <w:r>
        <w:t>我去了图书馆 然后看了一本书</w:t>
        <w:br/>
        <w:br/>
      </w:r>
    </w:p>
    <w:p>
      <w:r>
        <w:t>I went to the library and checked out a book.</w:t>
        <w:br/>
      </w:r>
    </w:p>
    <w:p>
      <w:r>
        <w:t>杰克·拉兰内(美国健身运动员)写的《永远年轻》</w:t>
        <w:br/>
        <w:br/>
      </w:r>
    </w:p>
    <w:p>
      <w:r>
        <w:t>Jack Lalanne's "Live Young Forever."</w:t>
        <w:br/>
      </w:r>
    </w:p>
    <w:p>
      <w:r>
        <w:t>- 哦 那他现在怎么样了? - 他死了</w:t>
        <w:br/>
        <w:br/>
      </w:r>
    </w:p>
    <w:p>
      <w:r>
        <w:t>- Oh, okay. What's he doing now? - He's dead.</w:t>
        <w:br/>
      </w:r>
    </w:p>
    <w:p>
      <w:r>
        <w:t>但在这之前 他真的很酷</w:t>
        <w:br/>
        <w:br/>
      </w:r>
    </w:p>
    <w:p>
      <w:r>
        <w:t>But before that, he was really cool.</w:t>
        <w:br/>
      </w:r>
    </w:p>
    <w:p>
      <w:r>
        <w:t>他可以举起各种重的东西</w:t>
        <w:br/>
        <w:br/>
      </w:r>
    </w:p>
    <w:p>
      <w:r>
        <w:t>He could lift all these heavy things.</w:t>
        <w:br/>
      </w:r>
    </w:p>
    <w:p>
      <w:r>
        <w:t>有一次他拉动了70条船</w:t>
        <w:br/>
        <w:br/>
      </w:r>
    </w:p>
    <w:p>
      <w:r>
        <w:t>He once pulled 70 boats.</w:t>
        <w:br/>
      </w:r>
    </w:p>
    <w:p>
      <w:r>
        <w:t>我的目标是15条</w:t>
        <w:br/>
        <w:br/>
      </w:r>
    </w:p>
    <w:p>
      <w:r>
        <w:t>My goal is 15.</w:t>
        <w:br/>
      </w:r>
    </w:p>
    <w:p>
      <w:r>
        <w:t>那应该足够让Cindy对我刮目相看了</w:t>
        <w:br/>
        <w:br/>
      </w:r>
    </w:p>
    <w:p>
      <w:r>
        <w:t>That should be enough to impress Cindy.</w:t>
        <w:br/>
      </w:r>
    </w:p>
    <w:p>
      <w:r>
        <w:t>听着 Brick 你不需要书</w:t>
        <w:br/>
        <w:br/>
      </w:r>
    </w:p>
    <w:p>
      <w:r>
        <w:t>Look, Brick, you don't need a book.</w:t>
        <w:br/>
      </w:r>
    </w:p>
    <w:p>
      <w:r>
        <w:t>你有我做你的教练</w:t>
        <w:br/>
        <w:br/>
      </w:r>
    </w:p>
    <w:p>
      <w:r>
        <w:t>You got me as your trainer.</w:t>
        <w:br/>
      </w:r>
    </w:p>
    <w:p>
      <w:r>
        <w:t>无意冒犯 Axl</w:t>
        <w:br/>
        <w:br/>
      </w:r>
    </w:p>
    <w:p>
      <w:r>
        <w:t>No offense, Axl,</w:t>
        <w:br/>
      </w:r>
    </w:p>
    <w:p>
      <w:r>
        <w:t>但是在车库里 事情进展的并不顺利</w:t>
        <w:br/>
        <w:br/>
      </w:r>
    </w:p>
    <w:p>
      <w:r>
        <w:t>but things weren't really going that well in the garage.</w:t>
        <w:br/>
      </w:r>
    </w:p>
    <w:p>
      <w:r>
        <w:t>已经过了两天了</w:t>
        <w:br/>
        <w:br/>
      </w:r>
    </w:p>
    <w:p>
      <w:r>
        <w:t>It's been two days,</w:t>
        <w:br/>
      </w:r>
    </w:p>
    <w:p>
      <w:r>
        <w:t>我觉得我的肌肉反而好像减少了</w:t>
        <w:br/>
        <w:br/>
      </w:r>
    </w:p>
    <w:p>
      <w:r>
        <w:t>and I think I might have actually lost muscle mass.</w:t>
        <w:br/>
      </w:r>
    </w:p>
    <w:p>
      <w:r>
        <w:t>那些都只是运动计划的一部分</w:t>
        <w:br/>
        <w:br/>
      </w:r>
    </w:p>
    <w:p>
      <w:r>
        <w:t>That's just all part of the workout program</w:t>
        <w:br/>
      </w:r>
    </w:p>
    <w:p>
      <w:r>
        <w:t>我为了你而私人订制的计划</w:t>
        <w:br/>
        <w:br/>
      </w:r>
    </w:p>
    <w:p>
      <w:r>
        <w:t>I've created specifically for your body.</w:t>
        <w:br/>
      </w:r>
    </w:p>
    <w:p>
      <w:r>
        <w:t>你现在就像一堆土</w:t>
        <w:br/>
        <w:br/>
      </w:r>
    </w:p>
    <w:p>
      <w:r>
        <w:t>Right now you're like a lump of clay,</w:t>
        <w:br/>
      </w:r>
    </w:p>
    <w:p>
      <w:r>
        <w:t>但是给我些时间</w:t>
        <w:br/>
        <w:br/>
      </w:r>
    </w:p>
    <w:p>
      <w:r>
        <w:t>but you give me some time,</w:t>
        <w:br/>
      </w:r>
    </w:p>
    <w:p>
      <w:r>
        <w:t>我会把你塑造成艺术品</w:t>
        <w:br/>
        <w:br/>
      </w:r>
    </w:p>
    <w:p>
      <w:r>
        <w:t>I'm gonna mold you into a work of fine art.</w:t>
        <w:br/>
      </w:r>
    </w:p>
    <w:p>
      <w:r>
        <w:t>就像是大卫雕像</w:t>
        <w:br/>
        <w:br/>
      </w:r>
    </w:p>
    <w:p>
      <w:r>
        <w:t>It's like the statue of David.</w:t>
        <w:br/>
      </w:r>
    </w:p>
    <w:p>
      <w:r>
        <w:t>你以为米开和朗基罗(本应是米开朗基罗)一晚上就完成了那个雕像吗?</w:t>
        <w:br/>
        <w:br/>
      </w:r>
    </w:p>
    <w:p>
      <w:r>
        <w:t>You think Michael and Angelo sculpted that thing overnight?</w:t>
        <w:br/>
      </w:r>
    </w:p>
    <w:p>
      <w:r>
        <w:t>并不是</w:t>
        <w:br/>
        <w:br/>
      </w:r>
    </w:p>
    <w:p>
      <w:r>
        <w:t>No.</w:t>
        <w:br/>
      </w:r>
    </w:p>
    <w:p>
      <w:r>
        <w:t>花了他们俩好多年时间</w:t>
        <w:br/>
        <w:br/>
      </w:r>
    </w:p>
    <w:p>
      <w:r>
        <w:t>Took those guys years.</w:t>
        <w:br/>
      </w:r>
    </w:p>
    <w:p>
      <w:r>
        <w:t>呃...</w:t>
        <w:br/>
        <w:br/>
      </w:r>
    </w:p>
    <w:p>
      <w:r>
        <w:t>Yeah...</w:t>
        <w:br/>
      </w:r>
    </w:p>
    <w:p>
      <w:r>
        <w:t>我只是觉得一个体力在衰退的人</w:t>
        <w:br/>
        <w:br/>
      </w:r>
    </w:p>
    <w:p>
      <w:r>
        <w:t>I just don't think someone who's on the decline physically</w:t>
        <w:br/>
      </w:r>
    </w:p>
    <w:p>
      <w:r>
        <w:t>不应该来教我吧</w:t>
        <w:br/>
        <w:br/>
      </w:r>
    </w:p>
    <w:p>
      <w:r>
        <w:t>should be teaching me.</w:t>
        <w:br/>
      </w:r>
    </w:p>
    <w:p>
      <w:r>
        <w:t>哇哦 哇哦 哇哦</w:t>
        <w:br/>
        <w:br/>
      </w:r>
    </w:p>
    <w:p>
      <w:r>
        <w:t>Whoa, whoa, whoa, whoa, whoa.</w:t>
        <w:br/>
      </w:r>
    </w:p>
    <w:p>
      <w:r>
        <w:t>衰退?</w:t>
        <w:br/>
        <w:br/>
      </w:r>
    </w:p>
    <w:p>
      <w:r>
        <w:t>Decline?</w:t>
        <w:br/>
      </w:r>
    </w:p>
    <w:p>
      <w:r>
        <w:t>衰... 啥...?</w:t>
        <w:br/>
        <w:br/>
      </w:r>
    </w:p>
    <w:p>
      <w:r>
        <w:t>Decli... wha...?</w:t>
        <w:br/>
      </w:r>
    </w:p>
    <w:p>
      <w:r>
        <w:t>谁说我在衰退了? 我没有</w:t>
        <w:br/>
        <w:br/>
      </w:r>
    </w:p>
    <w:p>
      <w:r>
        <w:t>Who said I'm declining? I'm not declining.</w:t>
        <w:br/>
      </w:r>
    </w:p>
    <w:p>
      <w:r>
        <w:t>没事 这很正常</w:t>
        <w:br/>
        <w:br/>
      </w:r>
    </w:p>
    <w:p>
      <w:r>
        <w:t>Look, it's perfectly natural.</w:t>
        <w:br/>
      </w:r>
    </w:p>
    <w:p>
      <w:r>
        <w:t>经过我的研究</w:t>
        <w:br/>
        <w:br/>
      </w:r>
    </w:p>
    <w:p>
      <w:r>
        <w:t>In my research,</w:t>
        <w:br/>
      </w:r>
    </w:p>
    <w:p>
      <w:r>
        <w:t>我发现男人在二十五岁到达身体的巅峰期</w:t>
        <w:br/>
        <w:br/>
      </w:r>
    </w:p>
    <w:p>
      <w:r>
        <w:t>I found that men hit their physical peak at age 25,</w:t>
        <w:br/>
      </w:r>
    </w:p>
    <w:p>
      <w:r>
        <w:t>然后慢慢地下降</w:t>
        <w:br/>
        <w:br/>
      </w:r>
    </w:p>
    <w:p>
      <w:r>
        <w:t>then slowly decline.</w:t>
        <w:br/>
      </w:r>
    </w:p>
    <w:p>
      <w:r>
        <w:t>你只是比正常的生理现象快一点</w:t>
        <w:br/>
        <w:br/>
      </w:r>
    </w:p>
    <w:p>
      <w:r>
        <w:t>You're just a little ahead of schedule.</w:t>
        <w:br/>
      </w:r>
    </w:p>
    <w:p>
      <w:r>
        <w:t>从现在起</w:t>
        <w:br/>
        <w:br/>
      </w:r>
    </w:p>
    <w:p>
      <w:r>
        <w:t>From here on out,</w:t>
        <w:br/>
      </w:r>
    </w:p>
    <w:p>
      <w:r>
        <w:t>你差不多要肌肉退化了</w:t>
        <w:br/>
        <w:br/>
      </w:r>
    </w:p>
    <w:p>
      <w:r>
        <w:t>you're pretty much just gonna atrophy.</w:t>
        <w:br/>
      </w:r>
    </w:p>
    <w:p>
      <w:r>
        <w:t>我拿过很多奖 Brick</w:t>
        <w:br/>
        <w:br/>
      </w:r>
    </w:p>
    <w:p>
      <w:r>
        <w:t>Got enough trophies, Brick.</w:t>
        <w:br/>
      </w:r>
    </w:p>
    <w:p>
      <w:r>
        <w:t>确实 可能我有点放纵自己了</w:t>
        <w:br/>
        <w:br/>
      </w:r>
    </w:p>
    <w:p>
      <w:r>
        <w:t>And, yeah, maybe I let myself go a little bit,</w:t>
        <w:br/>
      </w:r>
    </w:p>
    <w:p>
      <w:r>
        <w:t>但我只要几个俯卧撑就好了</w:t>
        <w:br/>
        <w:br/>
      </w:r>
    </w:p>
    <w:p>
      <w:r>
        <w:t>but I just got to do a few pushups,</w:t>
        <w:br/>
      </w:r>
    </w:p>
    <w:p>
      <w:r>
        <w:t>我身材立马就会恢复</w:t>
        <w:br/>
        <w:br/>
      </w:r>
    </w:p>
    <w:p>
      <w:r>
        <w:t>I'll be back in shape like that.</w:t>
        <w:br/>
      </w:r>
    </w:p>
    <w:p>
      <w:r>
        <w:t>噢 抽筋了</w:t>
        <w:br/>
        <w:br/>
      </w:r>
    </w:p>
    <w:p>
      <w:r>
        <w:t>Ow, cramp.</w:t>
        <w:br/>
      </w:r>
    </w:p>
    <w:p>
      <w:r>
        <w:t>起来</w:t>
        <w:br/>
        <w:br/>
      </w:r>
    </w:p>
    <w:p>
      <w:r>
        <w:t>Come on.</w:t>
        <w:br/>
      </w:r>
    </w:p>
    <w:p>
      <w:r>
        <w:t>要去哪里?</w:t>
        <w:br/>
        <w:br/>
      </w:r>
    </w:p>
    <w:p>
      <w:r>
        <w:t>Where are we going?</w:t>
        <w:br/>
      </w:r>
    </w:p>
    <w:p>
      <w:r>
        <w:t>吃冰淇淋 走吧</w:t>
        <w:br/>
        <w:br/>
      </w:r>
    </w:p>
    <w:p>
      <w:r>
        <w:t>Ice cream. Let's go.</w:t>
        <w:br/>
      </w:r>
    </w:p>
    <w:p>
      <w:r>
        <w:t>不了 谢谢</w:t>
        <w:br/>
        <w:br/>
      </w:r>
    </w:p>
    <w:p>
      <w:r>
        <w:t>No, thanks.</w:t>
        <w:br/>
      </w:r>
    </w:p>
    <w:p>
      <w:r>
        <w:t>我请客</w:t>
        <w:br/>
        <w:br/>
      </w:r>
    </w:p>
    <w:p>
      <w:r>
        <w:t>My treat.</w:t>
        <w:br/>
      </w:r>
    </w:p>
    <w:p>
      <w:r>
        <w:t>你会喜欢那儿的</w:t>
        <w:br/>
        <w:br/>
      </w:r>
    </w:p>
    <w:p>
      <w:r>
        <w:t>You're gonna want to be there.</w:t>
        <w:br/>
      </w:r>
    </w:p>
    <w:p>
      <w:r>
        <w:t>除了香草味的 我还要点些别的</w:t>
        <w:br/>
        <w:br/>
      </w:r>
    </w:p>
    <w:p>
      <w:r>
        <w:t>I'm thinking of ordering something besides vanilla.</w:t>
        <w:br/>
      </w:r>
    </w:p>
    <w:p>
      <w:r>
        <w:t>算了 我不饿</w:t>
        <w:br/>
        <w:br/>
      </w:r>
    </w:p>
    <w:p>
      <w:r>
        <w:t>It's all right. I'm not hungry.</w:t>
        <w:br/>
      </w:r>
    </w:p>
    <w:p>
      <w:r>
        <w:t>第二天 Axl还在为Brick的话闹心</w:t>
        <w:br/>
        <w:br/>
      </w:r>
    </w:p>
    <w:p>
      <w:r>
        <w:t>The next day, Axl was still bugged by what Brick said.</w:t>
        <w:br/>
      </w:r>
    </w:p>
    <w:p>
      <w:r>
        <w:t>如果杰克·拉兰内可以拉动七十艘船</w:t>
        <w:br/>
        <w:br/>
      </w:r>
    </w:p>
    <w:p>
      <w:r>
        <w:t>I mean, if Jack Lalanne could pull 70 boats,</w:t>
        <w:br/>
      </w:r>
    </w:p>
    <w:p>
      <w:r>
        <w:t>他肯定也能拉动些什么</w:t>
        <w:br/>
        <w:br/>
      </w:r>
    </w:p>
    <w:p>
      <w:r>
        <w:t>surely there's something he could do.</w:t>
        <w:br/>
      </w:r>
    </w:p>
    <w:p>
      <w:r>
        <w:t>你是个男人 你是个男人</w:t>
        <w:br/>
        <w:br/>
      </w:r>
    </w:p>
    <w:p>
      <w:r>
        <w:t>You're a man. You're a man.</w:t>
        <w:br/>
      </w:r>
    </w:p>
    <w:p>
      <w:r>
        <w:t>你是个魁梧又强壮的男人</w:t>
        <w:br/>
        <w:br/>
      </w:r>
    </w:p>
    <w:p>
      <w:r>
        <w:t>You're a big, strong man.</w:t>
        <w:br/>
      </w:r>
    </w:p>
    <w:p>
      <w:r>
        <w:t>我不想说这件事 Brick</w:t>
        <w:br/>
        <w:br/>
      </w:r>
    </w:p>
    <w:p>
      <w:r>
        <w:t>I don't want to talk about it, Brick.</w:t>
        <w:br/>
      </w:r>
    </w:p>
    <w:p>
      <w:r>
        <w:t>我们永远不要再提起这件事</w:t>
        <w:br/>
        <w:br/>
      </w:r>
    </w:p>
    <w:p>
      <w:r>
        <w:t>We're never mentioning this ever again.</w:t>
        <w:br/>
      </w:r>
    </w:p>
    <w:p>
      <w:r>
        <w:t>别告诉别人</w:t>
        <w:br/>
        <w:br/>
      </w:r>
    </w:p>
    <w:p>
      <w:r>
        <w:t>No one needs to know</w:t>
        <w:br/>
      </w:r>
    </w:p>
    <w:p>
      <w:r>
        <w:t>我只把房车拉动了两英尺的距离</w:t>
        <w:br/>
        <w:br/>
      </w:r>
    </w:p>
    <w:p>
      <w:r>
        <w:t>I only moved the 'Bago two feet.</w:t>
        <w:br/>
      </w:r>
    </w:p>
    <w:p>
      <w:r>
        <w:t>你都没拉动它</w:t>
        <w:br/>
        <w:br/>
      </w:r>
    </w:p>
    <w:p>
      <w:r>
        <w:t>You didn't move it at all.</w:t>
        <w:br/>
      </w:r>
    </w:p>
    <w:p>
      <w:r>
        <w:t>你真刻薄</w:t>
        <w:br/>
        <w:br/>
      </w:r>
    </w:p>
    <w:p>
      <w:r>
        <w:t>You're mean.</w:t>
        <w:br/>
      </w:r>
    </w:p>
    <w:p>
      <w:r>
        <w:t>这不公平</w:t>
        <w:br/>
        <w:br/>
      </w:r>
    </w:p>
    <w:p>
      <w:r>
        <w:t>This isn't fair.</w:t>
        <w:br/>
      </w:r>
    </w:p>
    <w:p>
      <w:r>
        <w:t>以前 如果我觉得弱</w:t>
        <w:br/>
        <w:br/>
      </w:r>
    </w:p>
    <w:p>
      <w:r>
        <w:t>Used to be, I was feeling weak,</w:t>
        <w:br/>
      </w:r>
    </w:p>
    <w:p>
      <w:r>
        <w:t>只需要来几组俯卧撑 然后就有力量了</w:t>
        <w:br/>
        <w:br/>
      </w:r>
    </w:p>
    <w:p>
      <w:r>
        <w:t>I'd just do a couple of pushups and get my strength right back,</w:t>
        <w:br/>
      </w:r>
    </w:p>
    <w:p>
      <w:r>
        <w:t>可是 我的天啊 我是怎么了?</w:t>
        <w:br/>
        <w:br/>
      </w:r>
    </w:p>
    <w:p>
      <w:r>
        <w:t>but, my God, what is happening to me?</w:t>
        <w:br/>
      </w:r>
    </w:p>
    <w:p>
      <w:r>
        <w:t>你觉得是不是因为我谷物圈三明治吃多了?</w:t>
        <w:br/>
        <w:br/>
      </w:r>
    </w:p>
    <w:p>
      <w:r>
        <w:t>You think it was all those Froot Loop sandwiches?</w:t>
        <w:br/>
      </w:r>
    </w:p>
    <w:p>
      <w:r>
        <w:t>噢我的天哪</w:t>
        <w:br/>
        <w:br/>
      </w:r>
    </w:p>
    <w:p>
      <w:r>
        <w:t>Oh, God.</w:t>
        <w:br/>
      </w:r>
    </w:p>
    <w:p>
      <w:r>
        <w:t>谷物圈三明治</w:t>
        <w:br/>
        <w:br/>
      </w:r>
    </w:p>
    <w:p>
      <w:r>
        <w:t>Froot Loop sandwiches.</w:t>
        <w:br/>
      </w:r>
    </w:p>
    <w:p>
      <w:r>
        <w:t>别盯着我的大屁股</w:t>
        <w:br/>
        <w:br/>
      </w:r>
    </w:p>
    <w:p>
      <w:r>
        <w:t>Don't look at my big butt.</w:t>
        <w:br/>
      </w:r>
    </w:p>
    <w:p>
      <w:r>
        <w:t>Axl 控制住你自己</w:t>
        <w:br/>
        <w:br/>
      </w:r>
    </w:p>
    <w:p>
      <w:r>
        <w:t>Axl, get a hold of yourself.</w:t>
        <w:br/>
      </w:r>
    </w:p>
    <w:p>
      <w:r>
        <w:t>我的女朋友救了我</w:t>
        <w:br/>
        <w:br/>
      </w:r>
    </w:p>
    <w:p>
      <w:r>
        <w:t>I got rescued by my girlfriend,</w:t>
        <w:br/>
      </w:r>
    </w:p>
    <w:p>
      <w:r>
        <w:t>但你这个样子比我还尴尬</w:t>
        <w:br/>
        <w:br/>
      </w:r>
    </w:p>
    <w:p>
      <w:r>
        <w:t>and even I'm embarrassed for you.</w:t>
        <w:br/>
      </w:r>
    </w:p>
    <w:p>
      <w:r>
        <w:t>可是我要毕业了</w:t>
        <w:br/>
        <w:br/>
      </w:r>
    </w:p>
    <w:p>
      <w:r>
        <w:t>Look, I'm about to graduate.</w:t>
        <w:br/>
      </w:r>
    </w:p>
    <w:p>
      <w:r>
        <w:t>很快 我就要整天坐在办公桌前</w:t>
        <w:br/>
        <w:br/>
      </w:r>
    </w:p>
    <w:p>
      <w:r>
        <w:t>Pretty soon, I'm gonna be sitting at a desk all day</w:t>
        <w:br/>
      </w:r>
    </w:p>
    <w:p>
      <w:r>
        <w:t>做一些我必须干的活</w:t>
        <w:br/>
        <w:br/>
      </w:r>
    </w:p>
    <w:p>
      <w:r>
        <w:t>doing whatever it is I'm supposed to be doing,</w:t>
        <w:br/>
      </w:r>
    </w:p>
    <w:p>
      <w:r>
        <w:t>然后我就会衰退</w:t>
        <w:br/>
        <w:br/>
      </w:r>
    </w:p>
    <w:p>
      <w:r>
        <w:t>and I'm just gonna decay.</w:t>
        <w:br/>
      </w:r>
    </w:p>
    <w:p>
      <w:r>
        <w:t>我马上就要变得跟爸妈一样了</w:t>
        <w:br/>
        <w:br/>
      </w:r>
    </w:p>
    <w:p>
      <w:r>
        <w:t>I am one step closer to becoming Mom and Dad.</w:t>
        <w:br/>
      </w:r>
    </w:p>
    <w:p>
      <w:r>
        <w:t>嘿 在这过程中至少还有一线希望呀</w:t>
        <w:br/>
        <w:br/>
      </w:r>
    </w:p>
    <w:p>
      <w:r>
        <w:t>Hey, there's a silver lining in this.</w:t>
        <w:br/>
      </w:r>
    </w:p>
    <w:p>
      <w:r>
        <w:t>没错 男人在二十多岁到达身体的巅峰期</w:t>
        <w:br/>
        <w:br/>
      </w:r>
    </w:p>
    <w:p>
      <w:r>
        <w:t>Yes, men peak physically in their mid-20s,</w:t>
        <w:br/>
      </w:r>
    </w:p>
    <w:p>
      <w:r>
        <w:t>但是他们的智力巅峰持续到三十五岁呀</w:t>
        <w:br/>
        <w:br/>
      </w:r>
    </w:p>
    <w:p>
      <w:r>
        <w:t>but they don't peak mentally till age 35.</w:t>
        <w:br/>
      </w:r>
    </w:p>
    <w:p>
      <w:r>
        <w:t>你还在上升</w:t>
        <w:br/>
        <w:br/>
      </w:r>
    </w:p>
    <w:p>
      <w:r>
        <w:t>You're still in the upswing.</w:t>
        <w:br/>
      </w:r>
    </w:p>
    <w:p>
      <w:r>
        <w:t>智力方面一直不是我的强项</w:t>
        <w:br/>
        <w:br/>
      </w:r>
    </w:p>
    <w:p>
      <w:r>
        <w:t>Mental's never really been my strong suit.</w:t>
        <w:br/>
      </w:r>
    </w:p>
    <w:p>
      <w:r>
        <w:t>刚好我能帮助你</w:t>
        <w:br/>
        <w:br/>
      </w:r>
    </w:p>
    <w:p>
      <w:r>
        <w:t>Well, it just so happens I can help you with that.</w:t>
        <w:br/>
      </w:r>
    </w:p>
    <w:p>
      <w:r>
        <w:t>- 真的吗? - 没错</w:t>
        <w:br/>
        <w:br/>
      </w:r>
    </w:p>
    <w:p>
      <w:r>
        <w:t>- Really? - Yep.</w:t>
        <w:br/>
      </w:r>
    </w:p>
    <w:p>
      <w:r>
        <w:t>等我给你培训完</w:t>
        <w:br/>
        <w:br/>
      </w:r>
    </w:p>
    <w:p>
      <w:r>
        <w:t>By the time I'm done with you,</w:t>
        <w:br/>
      </w:r>
    </w:p>
    <w:p>
      <w:r>
        <w:t>你的大脑会撕裂的</w:t>
        <w:br/>
        <w:br/>
      </w:r>
    </w:p>
    <w:p>
      <w:r>
        <w:t>your brain is gonna be ripped.</w:t>
        <w:br/>
      </w:r>
    </w:p>
    <w:p>
      <w:r>
        <w:t>现在 我们从公共广播公司开始</w:t>
        <w:br/>
        <w:br/>
      </w:r>
    </w:p>
    <w:p>
      <w:r>
        <w:t>Now, let's start with PBS.</w:t>
        <w:br/>
      </w:r>
    </w:p>
    <w:p>
      <w:r>
        <w:t>这会很难的</w:t>
        <w:br/>
        <w:br/>
      </w:r>
    </w:p>
    <w:p>
      <w:r>
        <w:t>This is gonna be so hard.</w:t>
        <w:br/>
      </w:r>
    </w:p>
    <w:p>
      <w:r>
        <w:t>你得用心去做</w:t>
        <w:br/>
        <w:br/>
      </w:r>
    </w:p>
    <w:p>
      <w:r>
        <w:t>Got to put in the work.</w:t>
        <w:br/>
      </w:r>
    </w:p>
    <w:p>
      <w:r>
        <w:t>哦 对了</w:t>
        <w:br/>
        <w:br/>
      </w:r>
    </w:p>
    <w:p>
      <w:r>
        <w:t>Oh, and by the way,</w:t>
        <w:br/>
      </w:r>
    </w:p>
    <w:p>
      <w:r>
        <w:t>米开和朗基罗... 是同一个人</w:t>
        <w:br/>
        <w:br/>
      </w:r>
    </w:p>
    <w:p>
      <w:r>
        <w:t>Michael and Angelo... one guy.</w:t>
        <w:br/>
      </w:r>
    </w:p>
    <w:p>
      <w:r>
        <w:t>什么?</w:t>
        <w:br/>
        <w:br/>
      </w:r>
    </w:p>
    <w:p>
      <w:r>
        <w:t>What?</w:t>
        <w:br/>
      </w:r>
    </w:p>
    <w:p>
      <w:r>
        <w:t>我希望你会喜欢 我开车送你回学校</w:t>
        <w:br/>
        <w:br/>
      </w:r>
    </w:p>
    <w:p>
      <w:r>
        <w:t>I hope it's okay I'm driving you back to school.</w:t>
        <w:br/>
      </w:r>
    </w:p>
    <w:p>
      <w:r>
        <w:t>本来你妈想开车送你的 但是她太忙了</w:t>
        <w:br/>
        <w:br/>
      </w:r>
    </w:p>
    <w:p>
      <w:r>
        <w:t>Mom was gonna, but she's busy,</w:t>
        <w:br/>
      </w:r>
    </w:p>
    <w:p>
      <w:r>
        <w:t>而我又没什么事情做</w:t>
        <w:br/>
        <w:br/>
      </w:r>
    </w:p>
    <w:p>
      <w:r>
        <w:t>and I got nothing going on.</w:t>
        <w:br/>
      </w:r>
    </w:p>
    <w:p>
      <w:r>
        <w:t>没事</w:t>
        <w:br/>
        <w:br/>
      </w:r>
    </w:p>
    <w:p>
      <w:r>
        <w:t>It's fine.</w:t>
        <w:br/>
      </w:r>
    </w:p>
    <w:p>
      <w:r>
        <w:t>谢谢</w:t>
        <w:br/>
        <w:br/>
      </w:r>
    </w:p>
    <w:p>
      <w:r>
        <w:t>Thank you.</w:t>
        <w:br/>
      </w:r>
    </w:p>
    <w:p>
      <w:r>
        <w:t>什么?</w:t>
        <w:br/>
        <w:br/>
      </w:r>
    </w:p>
    <w:p>
      <w:r>
        <w:t>What?</w:t>
        <w:br/>
      </w:r>
    </w:p>
    <w:p>
      <w:r>
        <w:t>就是... 谢谢你做的视频</w:t>
        <w:br/>
        <w:br/>
      </w:r>
    </w:p>
    <w:p>
      <w:r>
        <w:t>You know, for the, uh, whole video thing.</w:t>
        <w:br/>
      </w:r>
    </w:p>
    <w:p>
      <w:r>
        <w:t>做的不错</w:t>
        <w:br/>
        <w:br/>
      </w:r>
    </w:p>
    <w:p>
      <w:r>
        <w:t>That was nice.</w:t>
        <w:br/>
      </w:r>
    </w:p>
    <w:p>
      <w:r>
        <w:t>好的</w:t>
        <w:br/>
        <w:br/>
      </w:r>
    </w:p>
    <w:p>
      <w:r>
        <w:t>Okay.</w:t>
        <w:br/>
      </w:r>
    </w:p>
    <w:p>
      <w:r>
        <w:t>我不懂</w:t>
        <w:br/>
        <w:br/>
      </w:r>
    </w:p>
    <w:p>
      <w:r>
        <w:t>I don't get it.</w:t>
        <w:br/>
      </w:r>
    </w:p>
    <w:p>
      <w:r>
        <w:t>我说了"谢谢" 又说了"对不起"</w:t>
        <w:br/>
        <w:br/>
      </w:r>
    </w:p>
    <w:p>
      <w:r>
        <w:t>I said, "Thank you," I said, "I'm sorry,"</w:t>
        <w:br/>
      </w:r>
    </w:p>
    <w:p>
      <w:r>
        <w:t>还说了"冰淇淋"</w:t>
        <w:br/>
        <w:br/>
      </w:r>
    </w:p>
    <w:p>
      <w:r>
        <w:t>I said, "Ice cream,"</w:t>
        <w:br/>
      </w:r>
    </w:p>
    <w:p>
      <w:r>
        <w:t>但好像都没什么用</w:t>
        <w:br/>
        <w:br/>
      </w:r>
    </w:p>
    <w:p>
      <w:r>
        <w:t>and nothing's sticking.</w:t>
        <w:br/>
      </w:r>
    </w:p>
    <w:p>
      <w:r>
        <w:t>我在尽量尝试</w:t>
        <w:br/>
        <w:br/>
      </w:r>
    </w:p>
    <w:p>
      <w:r>
        <w:t>I'm trying,</w:t>
        <w:br/>
      </w:r>
    </w:p>
    <w:p>
      <w:r>
        <w:t>但是我得不到你的任何反应</w:t>
        <w:br/>
        <w:br/>
      </w:r>
    </w:p>
    <w:p>
      <w:r>
        <w:t>but I'm not getting any traction here.</w:t>
        <w:br/>
      </w:r>
    </w:p>
    <w:p>
      <w:r>
        <w:t>就像我在跟你妈说话一样</w:t>
        <w:br/>
        <w:br/>
      </w:r>
    </w:p>
    <w:p>
      <w:r>
        <w:t>It's like I'm talking to your mom.</w:t>
        <w:br/>
      </w:r>
    </w:p>
    <w:p>
      <w:r>
        <w:t>我没关系啦 爸</w:t>
        <w:br/>
        <w:br/>
      </w:r>
    </w:p>
    <w:p>
      <w:r>
        <w:t>It's all right, Dad.</w:t>
        <w:br/>
      </w:r>
    </w:p>
    <w:p>
      <w:r>
        <w:t>我也没那么伤心</w:t>
        <w:br/>
        <w:br/>
      </w:r>
    </w:p>
    <w:p>
      <w:r>
        <w:t>I'm really not that upset.</w:t>
        <w:br/>
      </w:r>
    </w:p>
    <w:p>
      <w:r>
        <w:t>我知道你是什么样的人</w:t>
        <w:br/>
        <w:br/>
      </w:r>
    </w:p>
    <w:p>
      <w:r>
        <w:t>I know that's just how you are.</w:t>
        <w:br/>
      </w:r>
    </w:p>
    <w:p>
      <w:r>
        <w:t>在我的家庭里</w:t>
        <w:br/>
        <w:br/>
      </w:r>
    </w:p>
    <w:p>
      <w:r>
        <w:t>Look, growing up in my family,</w:t>
        <w:br/>
      </w:r>
    </w:p>
    <w:p>
      <w:r>
        <w:t>我们过生日或节日的的时候不互相祝福 或者你懂的</w:t>
        <w:br/>
        <w:br/>
      </w:r>
    </w:p>
    <w:p>
      <w:r>
        <w:t>we didn't, you know, talk or, you know, express things</w:t>
        <w:br/>
      </w:r>
    </w:p>
    <w:p>
      <w:r>
        <w:t>也不表达情感之类的...</w:t>
        <w:br/>
        <w:br/>
      </w:r>
    </w:p>
    <w:p>
      <w:r>
        <w:t>on birthdays or holidays or...</w:t>
        <w:br/>
      </w:r>
    </w:p>
    <w:p>
      <w:r>
        <w:t>即使我妈妈去世的时候</w:t>
        <w:br/>
        <w:br/>
      </w:r>
    </w:p>
    <w:p>
      <w:r>
        <w:t>Even when my Mom died,</w:t>
        <w:br/>
      </w:r>
    </w:p>
    <w:p>
      <w:r>
        <w:t>有一天我结束了篮球训练回到家</w:t>
        <w:br/>
        <w:br/>
      </w:r>
    </w:p>
    <w:p>
      <w:r>
        <w:t>I came home from basketball practice one day,</w:t>
        <w:br/>
      </w:r>
    </w:p>
    <w:p>
      <w:r>
        <w:t>然后我爸说 "你妈妈去世了"</w:t>
        <w:br/>
        <w:br/>
      </w:r>
    </w:p>
    <w:p>
      <w:r>
        <w:t>and my dad said, "Your mom passed."</w:t>
        <w:br/>
      </w:r>
    </w:p>
    <w:p>
      <w:r>
        <w:t>然后他就让我去写作业了</w:t>
        <w:br/>
        <w:br/>
      </w:r>
    </w:p>
    <w:p>
      <w:r>
        <w:t>Then he told me to go do my homework.</w:t>
        <w:br/>
      </w:r>
    </w:p>
    <w:p>
      <w:r>
        <w:t>第二天早上 我照样去上学</w:t>
        <w:br/>
        <w:br/>
      </w:r>
    </w:p>
    <w:p>
      <w:r>
        <w:t>The next morning, I went to school.</w:t>
        <w:br/>
      </w:r>
    </w:p>
    <w:p>
      <w:r>
        <w:t>我们以后也没再谈起这件事</w:t>
        <w:br/>
        <w:br/>
      </w:r>
    </w:p>
    <w:p>
      <w:r>
        <w:t>We never talked about it again.</w:t>
        <w:br/>
      </w:r>
    </w:p>
    <w:p>
      <w:r>
        <w:t>真的吗?</w:t>
        <w:br/>
        <w:br/>
      </w:r>
    </w:p>
    <w:p>
      <w:r>
        <w:t>Really?</w:t>
        <w:br/>
      </w:r>
    </w:p>
    <w:p>
      <w:r>
        <w:t>哦 我的天 好可怕</w:t>
        <w:br/>
        <w:br/>
      </w:r>
    </w:p>
    <w:p>
      <w:r>
        <w:t>Oh, my gosh, that's horrible.</w:t>
        <w:br/>
      </w:r>
    </w:p>
    <w:p>
      <w:r>
        <w:t>我们家就是这样的</w:t>
        <w:br/>
        <w:br/>
      </w:r>
    </w:p>
    <w:p>
      <w:r>
        <w:t>It's just the way it was.</w:t>
        <w:br/>
      </w:r>
    </w:p>
    <w:p>
      <w:r>
        <w:t>你并不是那样的</w:t>
        <w:br/>
        <w:br/>
      </w:r>
    </w:p>
    <w:p>
      <w:r>
        <w:t>Well, you're not like that, you know.</w:t>
        <w:br/>
      </w:r>
    </w:p>
    <w:p>
      <w:r>
        <w:t>你比爷爷好多了</w:t>
        <w:br/>
        <w:br/>
      </w:r>
    </w:p>
    <w:p>
      <w:r>
        <w:t>I mean, you're way better than Grandpa.</w:t>
        <w:br/>
      </w:r>
    </w:p>
    <w:p>
      <w:r>
        <w:t>当我想去抱他的时候 他就说</w:t>
        <w:br/>
        <w:br/>
      </w:r>
    </w:p>
    <w:p>
      <w:r>
        <w:t>When I try to hug him, he just says,</w:t>
        <w:br/>
      </w:r>
    </w:p>
    <w:p>
      <w:r>
        <w:t>"噢 你不会想抱一个老男人的"</w:t>
        <w:br/>
        <w:br/>
      </w:r>
    </w:p>
    <w:p>
      <w:r>
        <w:t>"Oh, you don't want to hug an old man."</w:t>
        <w:br/>
      </w:r>
    </w:p>
    <w:p>
      <w:r>
        <w:t>但是你一直容忍我给你的拥抱</w:t>
        <w:br/>
        <w:br/>
      </w:r>
    </w:p>
    <w:p>
      <w:r>
        <w:t>But you tolerate my hugs all the time.</w:t>
        <w:br/>
      </w:r>
    </w:p>
    <w:p>
      <w:r>
        <w:t>他关心你</w:t>
        <w:br/>
        <w:br/>
      </w:r>
    </w:p>
    <w:p>
      <w:r>
        <w:t>Well, he cares about you.</w:t>
        <w:br/>
      </w:r>
    </w:p>
    <w:p>
      <w:r>
        <w:t>他只是不擅长表达出来</w:t>
        <w:br/>
        <w:br/>
      </w:r>
    </w:p>
    <w:p>
      <w:r>
        <w:t>He's just not real comfortable saying it.</w:t>
        <w:br/>
      </w:r>
    </w:p>
    <w:p>
      <w:r>
        <w:t>我们都是这样 关心着你</w:t>
        <w:br/>
        <w:br/>
      </w:r>
    </w:p>
    <w:p>
      <w:r>
        <w:t>We all do. Care about you.</w:t>
        <w:br/>
      </w:r>
    </w:p>
    <w:p>
      <w:r>
        <w:t>我知道</w:t>
        <w:br/>
        <w:br/>
      </w:r>
    </w:p>
    <w:p>
      <w:r>
        <w:t>I know.</w:t>
        <w:br/>
      </w:r>
    </w:p>
    <w:p>
      <w:r>
        <w:t>我想问问 她怎么去世的?</w:t>
        <w:br/>
        <w:br/>
      </w:r>
    </w:p>
    <w:p>
      <w:r>
        <w:t>How did she die again?</w:t>
        <w:br/>
      </w:r>
    </w:p>
    <w:p>
      <w:r>
        <w:t>肺癌</w:t>
        <w:br/>
        <w:br/>
      </w:r>
    </w:p>
    <w:p>
      <w:r>
        <w:t>Lung cancer.</w:t>
        <w:br/>
      </w:r>
    </w:p>
    <w:p>
      <w:r>
        <w:t>她还很年轻 才四十二岁</w:t>
        <w:br/>
        <w:br/>
      </w:r>
    </w:p>
    <w:p>
      <w:r>
        <w:t>She was young, just 42.</w:t>
        <w:br/>
      </w:r>
    </w:p>
    <w:p>
      <w:r>
        <w:t>但是当她在家里跳舞时</w:t>
        <w:br/>
        <w:br/>
      </w:r>
    </w:p>
    <w:p>
      <w:r>
        <w:t>But the way she used to dance around the house,</w:t>
        <w:br/>
      </w:r>
    </w:p>
    <w:p>
      <w:r>
        <w:t>你会感觉她才二十岁</w:t>
        <w:br/>
        <w:br/>
      </w:r>
    </w:p>
    <w:p>
      <w:r>
        <w:t>you'd have thought she was 20.</w:t>
        <w:br/>
      </w:r>
    </w:p>
    <w:p>
      <w:r>
        <w:t>她总是唱歌 到处走动</w:t>
        <w:br/>
        <w:br/>
      </w:r>
    </w:p>
    <w:p>
      <w:r>
        <w:t>She was always singing, always moving.</w:t>
        <w:br/>
      </w:r>
    </w:p>
    <w:p>
      <w:r>
        <w:t>你可以想象她一边在洗碗槽旁洗盘子</w:t>
        <w:br/>
        <w:br/>
      </w:r>
    </w:p>
    <w:p>
      <w:r>
        <w:t>I can still see her at the kitchen sink</w:t>
        <w:br/>
      </w:r>
    </w:p>
    <w:p>
      <w:r>
        <w:t>一边哼着小曲的样子</w:t>
        <w:br/>
        <w:br/>
      </w:r>
    </w:p>
    <w:p>
      <w:r>
        <w:t>doing dishes and humming to herself.</w:t>
        <w:br/>
      </w:r>
    </w:p>
    <w:p>
      <w:r>
        <w:t>当我要在厨房玩儿的时候</w:t>
        <w:br/>
        <w:br/>
      </w:r>
    </w:p>
    <w:p>
      <w:r>
        <w:t>When I'd be playing in the kitchen,</w:t>
        <w:br/>
      </w:r>
    </w:p>
    <w:p>
      <w:r>
        <w:t>她会把我叫过去</w:t>
        <w:br/>
        <w:br/>
      </w:r>
    </w:p>
    <w:p>
      <w:r>
        <w:t>she'd call me over</w:t>
        <w:br/>
      </w:r>
    </w:p>
    <w:p>
      <w:r>
        <w:t>舀点肥皂水在手上</w:t>
        <w:br/>
        <w:br/>
      </w:r>
    </w:p>
    <w:p>
      <w:r>
        <w:t>and scoop some soap suds in her hands</w:t>
        <w:br/>
      </w:r>
    </w:p>
    <w:p>
      <w:r>
        <w:t>弯腰让我吹泡泡</w:t>
        <w:br/>
        <w:br/>
      </w:r>
    </w:p>
    <w:p>
      <w:r>
        <w:t>and bend down and let me blow the bubbles.</w:t>
        <w:br/>
      </w:r>
    </w:p>
    <w:p>
      <w:r>
        <w:t>噢 真希望我能见她一面</w:t>
        <w:br/>
        <w:br/>
      </w:r>
    </w:p>
    <w:p>
      <w:r>
        <w:t>Aww. I wish I had met her.</w:t>
        <w:br/>
      </w:r>
    </w:p>
    <w:p>
      <w:r>
        <w:t>是啊</w:t>
        <w:br/>
        <w:br/>
      </w:r>
    </w:p>
    <w:p>
      <w:r>
        <w:t>Yeah.</w:t>
        <w:br/>
      </w:r>
    </w:p>
    <w:p>
      <w:r>
        <w:t>你会喜欢她的 她人很好</w:t>
        <w:br/>
        <w:br/>
      </w:r>
    </w:p>
    <w:p>
      <w:r>
        <w:t>Well, you'd have liked her. She was nice.</w:t>
        <w:br/>
      </w:r>
    </w:p>
    <w:p>
      <w:r>
        <w:t>- 她是个老师是吗? - 嗯</w:t>
        <w:br/>
        <w:br/>
      </w:r>
    </w:p>
    <w:p>
      <w:r>
        <w:t>- She was a teacher, right? - Mm-hmm.</w:t>
        <w:br/>
      </w:r>
    </w:p>
    <w:p>
      <w:r>
        <w:t>一开始教三年级 后来五年级</w:t>
        <w:br/>
        <w:br/>
      </w:r>
    </w:p>
    <w:p>
      <w:r>
        <w:t>Third grade and then fifth.</w:t>
        <w:br/>
      </w:r>
    </w:p>
    <w:p>
      <w:r>
        <w:t>有一次 她当代课老师</w:t>
        <w:br/>
        <w:br/>
      </w:r>
    </w:p>
    <w:p>
      <w:r>
        <w:t>Once, when she was working as a substitute,</w:t>
        <w:br/>
      </w:r>
    </w:p>
    <w:p>
      <w:r>
        <w:t>正好教到我的班级</w:t>
        <w:br/>
        <w:br/>
      </w:r>
    </w:p>
    <w:p>
      <w:r>
        <w:t>she actually taught my class.</w:t>
        <w:br/>
      </w:r>
    </w:p>
    <w:p>
      <w:r>
        <w:t>我坐在那儿 结果我妈走进教室了</w:t>
        <w:br/>
        <w:br/>
      </w:r>
    </w:p>
    <w:p>
      <w:r>
        <w:t>I was sitting there and in walks my mom.</w:t>
        <w:br/>
      </w:r>
    </w:p>
    <w:p>
      <w:r>
        <w:t>真搞笑</w:t>
        <w:br/>
        <w:br/>
      </w:r>
    </w:p>
    <w:p>
      <w:r>
        <w:t>Classic.</w:t>
        <w:br/>
      </w:r>
    </w:p>
    <w:p>
      <w:r>
        <w:t>我最近自己有锻炼</w:t>
        <w:br/>
        <w:br/>
      </w:r>
    </w:p>
    <w:p>
      <w:r>
        <w:t>I've been doing a little work on myself.</w:t>
        <w:br/>
      </w:r>
    </w:p>
    <w:p>
      <w:r>
        <w:t>我可以为我女朋友拿这个</w:t>
        <w:br/>
        <w:br/>
      </w:r>
    </w:p>
    <w:p>
      <w:r>
        <w:t>I can get this for m'lady.</w:t>
        <w:br/>
      </w:r>
    </w:p>
    <w:p>
      <w:r>
        <w:t>好啦</w:t>
        <w:br/>
        <w:br/>
      </w:r>
    </w:p>
    <w:p>
      <w:r>
        <w:t>Okay.</w:t>
        <w:br/>
      </w:r>
    </w:p>
    <w:p>
      <w:r>
        <w:t>其实 这个有点重</w:t>
        <w:br/>
        <w:br/>
      </w:r>
    </w:p>
    <w:p>
      <w:r>
        <w:t>Actually, that's a little too heavy.</w:t>
        <w:br/>
      </w:r>
    </w:p>
    <w:p>
      <w:r>
        <w:t>好啦</w:t>
        <w:br/>
        <w:br/>
      </w:r>
    </w:p>
    <w:p>
      <w:r>
        <w:t>Yeah.</w:t>
        <w:br/>
      </w:r>
    </w:p>
    <w:p>
      <w:r>
        <w:t>我最近在举重</w:t>
        <w:br/>
        <w:br/>
      </w:r>
    </w:p>
    <w:p>
      <w:r>
        <w:t>Yeah, I've been doing some lifting.</w:t>
        <w:br/>
      </w:r>
    </w:p>
    <w:p>
      <w:r>
        <w:t>- 杠铃吗? - 不是 举书</w:t>
        <w:br/>
        <w:br/>
      </w:r>
    </w:p>
    <w:p>
      <w:r>
        <w:t>- Weights? - No, books.</w:t>
        <w:br/>
      </w:r>
    </w:p>
    <w:p>
      <w:r>
        <w:t>我先从杰克·拉兰内《永远年轻》开始的</w:t>
        <w:br/>
        <w:br/>
      </w:r>
    </w:p>
    <w:p>
      <w:r>
        <w:t>I started with Jack Lalanne's "Live Young Forever,"</w:t>
        <w:br/>
      </w:r>
    </w:p>
    <w:p>
      <w:r>
        <w:t>但我在想可以升级到百科全书</w:t>
        <w:br/>
        <w:br/>
      </w:r>
    </w:p>
    <w:p>
      <w:r>
        <w:t>but I'm thinking about upgrading to an encyclopedia</w:t>
        <w:br/>
      </w:r>
    </w:p>
    <w:p>
      <w:r>
        <w:t>或者尝试一下年鉴</w:t>
        <w:br/>
        <w:br/>
      </w:r>
    </w:p>
    <w:p>
      <w:r>
        <w:t>or maybe even an almanac.</w:t>
        <w:br/>
      </w:r>
    </w:p>
    <w:p>
      <w:r>
        <w:br/>
        <w:br/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